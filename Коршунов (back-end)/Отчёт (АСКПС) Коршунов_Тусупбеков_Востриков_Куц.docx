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bookmarkStart w:id="0" w:name="_top"/>
    </w:p>
    <w:bookmarkEnd w:id="0"/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Инженерная школа информационных технологий и робототехники</w:t>
      </w:r>
    </w:p>
    <w:p>
      <w:pPr>
        <w:ind w:firstLine="0"/>
        <w:jc w:val="center"/>
      </w:pPr>
      <w:r>
        <w:t>Направление 09.03.01 «Информатика и вычислительная техника»</w:t>
      </w:r>
    </w:p>
    <w:p>
      <w:pPr>
        <w:ind w:firstLine="0"/>
        <w:jc w:val="center"/>
      </w:pPr>
      <w:r>
        <w:t>Отделение информационных технологий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both"/>
      </w:pPr>
    </w:p>
    <w:p>
      <w:pPr>
        <w:ind w:firstLine="0"/>
        <w:jc w:val="center"/>
      </w:pPr>
    </w:p>
    <w:p>
      <w:pPr>
        <w:ind w:firstLine="0"/>
        <w:jc w:val="center"/>
      </w:pPr>
      <w:r>
        <w:t>Отчёт по теме</w:t>
      </w:r>
    </w:p>
    <w:p>
      <w:pPr>
        <w:ind w:firstLine="0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«</w:t>
      </w:r>
      <w:r>
        <w:rPr>
          <w:rFonts w:hint="default" w:ascii="Times New Roman" w:hAnsi="Times New Roman" w:eastAsia="Calibri" w:cs="Times New Roman"/>
          <w:b/>
          <w:bCs w:val="0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Автоматизированная система контроля посещаемости студентов</w:t>
      </w:r>
      <w:r>
        <w:rPr>
          <w:b/>
          <w:bCs w:val="0"/>
          <w:sz w:val="36"/>
          <w:szCs w:val="36"/>
        </w:rPr>
        <w:t>»</w:t>
      </w:r>
    </w:p>
    <w:p>
      <w:pPr>
        <w:ind w:firstLine="0"/>
        <w:jc w:val="center"/>
      </w:pPr>
      <w:r>
        <w:t>по дисциплине «Творческий проект»</w:t>
      </w:r>
    </w:p>
    <w:p>
      <w:pPr>
        <w:ind w:firstLine="0"/>
        <w:jc w:val="center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>Выполнил</w:t>
      </w:r>
      <w:r>
        <w:rPr>
          <w:lang w:val="ru-RU"/>
        </w:rPr>
        <w:t>и</w:t>
      </w:r>
      <w:r>
        <w:t>:</w:t>
      </w:r>
    </w:p>
    <w:p>
      <w:pPr>
        <w:ind w:firstLine="0"/>
      </w:pPr>
      <w:r>
        <w:t>студент гр. 8В</w:t>
      </w:r>
      <w:r>
        <w:rPr>
          <w:rFonts w:hint="default"/>
          <w:lang w:val="ru-RU"/>
        </w:rPr>
        <w:t>21</w:t>
      </w:r>
      <w:r>
        <w:tab/>
      </w:r>
      <w:r>
        <w:tab/>
      </w:r>
      <w:r>
        <w:tab/>
      </w:r>
      <w:r>
        <w:rPr>
          <w:rFonts w:hint="default"/>
          <w:lang w:val="ru-RU"/>
        </w:rPr>
        <w:tab/>
      </w:r>
      <w:r>
        <w:t>_____________</w:t>
      </w:r>
      <w:r>
        <w:tab/>
      </w:r>
      <w:r>
        <w:tab/>
      </w:r>
      <w:r>
        <w:rPr>
          <w:lang w:val="ru-RU"/>
        </w:rPr>
        <w:t>Коршунов</w:t>
      </w:r>
      <w:r>
        <w:rPr>
          <w:rFonts w:hint="default"/>
          <w:lang w:val="ru-RU"/>
        </w:rPr>
        <w:t xml:space="preserve"> А.Е</w:t>
      </w:r>
      <w:r>
        <w:t>.</w:t>
      </w:r>
    </w:p>
    <w:p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ru-RU"/>
        </w:rPr>
        <w:t xml:space="preserve"> </w:t>
      </w:r>
      <w:r>
        <w:tab/>
      </w:r>
      <w:r>
        <w:t>___.___.______</w:t>
      </w:r>
    </w:p>
    <w:p>
      <w:pPr>
        <w:ind w:firstLine="0"/>
      </w:pPr>
    </w:p>
    <w:p>
      <w:pPr>
        <w:ind w:firstLine="0"/>
        <w:rPr>
          <w:rFonts w:hint="default"/>
          <w:highlight w:val="yellow"/>
          <w:lang w:val="ru-RU"/>
        </w:rPr>
      </w:pPr>
      <w:r>
        <w:t>студент гр. 8В</w:t>
      </w:r>
      <w:r>
        <w:rPr>
          <w:rFonts w:hint="default"/>
          <w:lang w:val="ru-RU"/>
        </w:rPr>
        <w:t>21</w:t>
      </w:r>
      <w:r>
        <w:tab/>
      </w:r>
      <w:r>
        <w:tab/>
      </w:r>
      <w:r>
        <w:tab/>
      </w:r>
      <w:r>
        <w:rPr>
          <w:rFonts w:hint="default"/>
          <w:lang w:val="ru-RU"/>
        </w:rPr>
        <w:tab/>
      </w:r>
      <w:r>
        <w:t>_____________</w:t>
      </w:r>
      <w:r>
        <w:tab/>
      </w:r>
      <w:r>
        <w:tab/>
      </w:r>
      <w:r>
        <w:rPr>
          <w:lang w:val="ru-RU"/>
        </w:rPr>
        <w:t>Востриков</w:t>
      </w:r>
      <w:r>
        <w:rPr>
          <w:rFonts w:hint="default"/>
          <w:lang w:val="ru-RU"/>
        </w:rPr>
        <w:t xml:space="preserve"> М.Н.</w:t>
      </w:r>
    </w:p>
    <w:p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ru-RU"/>
        </w:rPr>
        <w:t xml:space="preserve"> </w:t>
      </w:r>
      <w:r>
        <w:tab/>
      </w:r>
      <w:r>
        <w:t>___.___.______</w:t>
      </w:r>
    </w:p>
    <w:p>
      <w:pPr>
        <w:ind w:firstLine="0"/>
      </w:pPr>
    </w:p>
    <w:p>
      <w:pPr>
        <w:ind w:firstLine="0"/>
        <w:rPr>
          <w:rFonts w:hint="default"/>
          <w:highlight w:val="yellow"/>
          <w:lang w:val="ru-RU"/>
        </w:rPr>
      </w:pPr>
      <w:r>
        <w:t>студент гр. 8В</w:t>
      </w:r>
      <w:r>
        <w:rPr>
          <w:rFonts w:hint="default"/>
          <w:lang w:val="ru-RU"/>
        </w:rPr>
        <w:t>21</w:t>
      </w:r>
      <w:r>
        <w:tab/>
      </w:r>
      <w:r>
        <w:tab/>
      </w:r>
      <w:r>
        <w:tab/>
      </w:r>
      <w:r>
        <w:rPr>
          <w:rFonts w:hint="default"/>
          <w:lang w:val="ru-RU"/>
        </w:rPr>
        <w:tab/>
      </w:r>
      <w:r>
        <w:t>_____________</w:t>
      </w:r>
      <w:r>
        <w:tab/>
      </w:r>
      <w:r>
        <w:tab/>
      </w:r>
      <w:r>
        <w:rPr>
          <w:lang w:val="ru-RU"/>
        </w:rPr>
        <w:t>Тусупбеков</w:t>
      </w:r>
      <w:r>
        <w:rPr>
          <w:rFonts w:hint="default"/>
          <w:lang w:val="ru-RU"/>
        </w:rPr>
        <w:t xml:space="preserve"> Т.</w:t>
      </w:r>
    </w:p>
    <w:p>
      <w:pPr>
        <w:ind w:firstLine="0"/>
        <w:rPr>
          <w:rFonts w:hint="default"/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ru-RU"/>
        </w:rPr>
        <w:t xml:space="preserve"> </w:t>
      </w:r>
      <w:r>
        <w:tab/>
      </w:r>
      <w:r>
        <w:t>___.___.______</w:t>
      </w:r>
    </w:p>
    <w:p>
      <w:pPr>
        <w:ind w:firstLine="0"/>
      </w:pPr>
    </w:p>
    <w:p>
      <w:pPr>
        <w:ind w:firstLine="0"/>
        <w:rPr>
          <w:rFonts w:hint="default"/>
          <w:highlight w:val="yellow"/>
          <w:lang w:val="ru-RU"/>
        </w:rPr>
      </w:pPr>
      <w:r>
        <w:t>студент гр. 8В</w:t>
      </w:r>
      <w:r>
        <w:rPr>
          <w:rFonts w:hint="default"/>
          <w:lang w:val="ru-RU"/>
        </w:rPr>
        <w:t>21</w:t>
      </w:r>
      <w:r>
        <w:tab/>
      </w:r>
      <w:r>
        <w:tab/>
      </w:r>
      <w:r>
        <w:tab/>
      </w:r>
      <w:r>
        <w:rPr>
          <w:rFonts w:hint="default"/>
          <w:lang w:val="ru-RU"/>
        </w:rPr>
        <w:tab/>
      </w:r>
      <w:r>
        <w:t>_____________</w:t>
      </w:r>
      <w:r>
        <w:tab/>
      </w:r>
      <w:r>
        <w:tab/>
      </w:r>
      <w:r>
        <w:rPr>
          <w:lang w:val="ru-RU"/>
        </w:rPr>
        <w:t>Куц</w:t>
      </w:r>
      <w:r>
        <w:rPr>
          <w:rFonts w:hint="default"/>
          <w:lang w:val="ru-RU"/>
        </w:rPr>
        <w:t xml:space="preserve"> И.С.</w:t>
      </w:r>
    </w:p>
    <w:p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ru-RU"/>
        </w:rPr>
        <w:t xml:space="preserve"> </w:t>
      </w:r>
      <w:r>
        <w:tab/>
      </w:r>
      <w:r>
        <w:t>___.___.______</w:t>
      </w:r>
    </w:p>
    <w:p>
      <w:pPr>
        <w:ind w:firstLine="0"/>
      </w:pPr>
    </w:p>
    <w:p>
      <w:pPr>
        <w:ind w:firstLine="0"/>
      </w:pPr>
      <w:r>
        <w:t>Проверил:</w:t>
      </w:r>
    </w:p>
    <w:p>
      <w:pPr>
        <w:ind w:firstLine="0"/>
      </w:pPr>
      <w:r>
        <w:rPr>
          <w:lang w:val="ru-RU"/>
        </w:rPr>
        <w:t>Директор</w:t>
      </w:r>
      <w:r>
        <w:rPr>
          <w:rFonts w:hint="default"/>
          <w:lang w:val="ru-RU"/>
        </w:rPr>
        <w:t xml:space="preserve"> </w:t>
      </w:r>
      <w:r>
        <w:t>отделения ИТ</w:t>
      </w:r>
      <w:r>
        <w:tab/>
      </w:r>
      <w:r>
        <w:tab/>
      </w:r>
    </w:p>
    <w:p>
      <w:pPr>
        <w:ind w:firstLine="0"/>
      </w:pPr>
      <w:r>
        <w:tab/>
      </w:r>
      <w:r>
        <w:tab/>
      </w:r>
      <w:r>
        <w:t>оценка (до 30 баллов):</w:t>
      </w:r>
      <w:r>
        <w:tab/>
      </w:r>
      <w:r>
        <w:t>_____________</w:t>
      </w:r>
      <w:r>
        <w:tab/>
      </w:r>
      <w:r>
        <w:tab/>
      </w:r>
    </w:p>
    <w:p>
      <w:pPr>
        <w:ind w:firstLine="0"/>
        <w:rPr>
          <w:rFonts w:hint="default"/>
          <w:lang w:val="ru-RU"/>
        </w:rPr>
      </w:pPr>
      <w:r>
        <w:tab/>
      </w:r>
      <w:r>
        <w:tab/>
      </w:r>
      <w:r>
        <w:t>к защите допускаю</w:t>
      </w:r>
      <w:r>
        <w:tab/>
      </w:r>
      <w:r>
        <w:t>_____________</w:t>
      </w:r>
      <w:r>
        <w:tab/>
      </w:r>
      <w:r>
        <w:tab/>
      </w:r>
      <w:r>
        <w:rPr>
          <w:lang w:val="ru-RU"/>
        </w:rPr>
        <w:t>Фадеев</w:t>
      </w:r>
      <w:r>
        <w:rPr>
          <w:rFonts w:hint="default"/>
          <w:lang w:val="ru-RU"/>
        </w:rPr>
        <w:t xml:space="preserve"> А.С.</w:t>
      </w:r>
    </w:p>
    <w:p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___.___.______</w:t>
      </w:r>
    </w:p>
    <w:p>
      <w:pPr>
        <w:ind w:firstLine="0"/>
        <w:jc w:val="center"/>
        <w:rPr>
          <w:rFonts w:hint="default" w:ascii="Times New Roman" w:hAnsi="Times New Roman" w:eastAsia="SimSun" w:cs="Times New Roman"/>
          <w:b/>
          <w:bCs/>
          <w:color w:val="00000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48"/>
          <w:szCs w:val="48"/>
        </w:rPr>
        <w:t>План</w:t>
      </w:r>
      <w:r>
        <w:rPr>
          <w:rFonts w:hint="default" w:eastAsia="SimSun" w:cs="Times New Roman"/>
          <w:b/>
          <w:bCs/>
          <w:color w:val="000000"/>
          <w:sz w:val="48"/>
          <w:szCs w:val="48"/>
          <w:lang w:val="en-US"/>
        </w:rPr>
        <w:t>:</w:t>
      </w:r>
    </w:p>
    <w:p>
      <w:pPr>
        <w:numPr>
          <w:ilvl w:val="0"/>
          <w:numId w:val="2"/>
        </w:numPr>
        <w:ind w:left="425" w:leftChars="0" w:hanging="425" w:firstLineChars="0"/>
        <w:rPr>
          <w:rStyle w:val="13"/>
          <w:sz w:val="36"/>
          <w:szCs w:val="36"/>
        </w:rPr>
      </w:pPr>
      <w:r>
        <w:rPr>
          <w:color w:val="auto"/>
          <w:sz w:val="36"/>
          <w:szCs w:val="36"/>
          <w:u w:val="none"/>
        </w:rPr>
        <w:fldChar w:fldCharType="begin"/>
      </w:r>
      <w:r>
        <w:rPr>
          <w:color w:val="auto"/>
          <w:sz w:val="36"/>
          <w:szCs w:val="36"/>
          <w:u w:val="none"/>
        </w:rPr>
        <w:instrText xml:space="preserve"> HYPERLINK \l "_ТЕХНИЧЕСКОЕ ЗАДАНИЕ ПО ГОСТ 19.201-78" </w:instrText>
      </w:r>
      <w:r>
        <w:rPr>
          <w:color w:val="auto"/>
          <w:sz w:val="36"/>
          <w:szCs w:val="36"/>
          <w:u w:val="none"/>
        </w:rPr>
        <w:fldChar w:fldCharType="separate"/>
      </w:r>
      <w:r>
        <w:rPr>
          <w:rStyle w:val="13"/>
          <w:sz w:val="36"/>
          <w:szCs w:val="36"/>
        </w:rPr>
        <w:t>ТЕХНИЧЕСКОЕ ЗАДАНИЕ ПРИЛОЖЕНИЯ</w:t>
      </w:r>
    </w:p>
    <w:p>
      <w:pPr>
        <w:numPr>
          <w:ilvl w:val="0"/>
          <w:numId w:val="2"/>
        </w:numPr>
        <w:ind w:left="425" w:leftChars="0" w:hanging="425" w:firstLineChars="0"/>
        <w:rPr>
          <w:rStyle w:val="13"/>
          <w:sz w:val="36"/>
          <w:szCs w:val="36"/>
        </w:rPr>
      </w:pPr>
      <w:r>
        <w:rPr>
          <w:color w:val="auto"/>
          <w:sz w:val="36"/>
          <w:szCs w:val="36"/>
          <w:u w:val="none"/>
        </w:rPr>
        <w:fldChar w:fldCharType="end"/>
      </w:r>
      <w:bookmarkStart w:id="1" w:name="_ЦЕЛЕВАЯ АУДИТОРИЯ ПРИЛОЖЕНИЯ"/>
      <w:r>
        <w:rPr>
          <w:color w:val="auto"/>
          <w:sz w:val="36"/>
          <w:szCs w:val="36"/>
          <w:u w:val="none"/>
        </w:rPr>
        <w:fldChar w:fldCharType="begin"/>
      </w:r>
      <w:r>
        <w:rPr>
          <w:color w:val="auto"/>
          <w:sz w:val="36"/>
          <w:szCs w:val="36"/>
          <w:u w:val="none"/>
        </w:rPr>
        <w:instrText xml:space="preserve"> HYPERLINK \l "_ЦЕЛЕВАЯ АУДИТОРИЯ:" </w:instrText>
      </w:r>
      <w:r>
        <w:rPr>
          <w:color w:val="auto"/>
          <w:sz w:val="36"/>
          <w:szCs w:val="36"/>
          <w:u w:val="none"/>
        </w:rPr>
        <w:fldChar w:fldCharType="separate"/>
      </w:r>
      <w:r>
        <w:rPr>
          <w:rStyle w:val="13"/>
          <w:sz w:val="36"/>
          <w:szCs w:val="36"/>
        </w:rPr>
        <w:t>Целевая аудитория приложения</w:t>
      </w:r>
    </w:p>
    <w:bookmarkEnd w:id="1"/>
    <w:p>
      <w:pPr>
        <w:numPr>
          <w:ilvl w:val="0"/>
          <w:numId w:val="2"/>
        </w:numPr>
        <w:ind w:left="425" w:leftChars="0" w:hanging="425" w:firstLineChars="0"/>
        <w:rPr>
          <w:color w:val="auto"/>
          <w:sz w:val="36"/>
          <w:szCs w:val="36"/>
          <w:u w:val="none"/>
        </w:rPr>
      </w:pPr>
      <w:r>
        <w:rPr>
          <w:color w:val="auto"/>
          <w:sz w:val="36"/>
          <w:szCs w:val="36"/>
          <w:u w:val="none"/>
        </w:rPr>
        <w:fldChar w:fldCharType="end"/>
      </w:r>
      <w:r>
        <w:rPr>
          <w:color w:val="auto"/>
          <w:sz w:val="36"/>
          <w:szCs w:val="36"/>
          <w:u w:val="none"/>
        </w:rPr>
        <w:fldChar w:fldCharType="begin"/>
      </w:r>
      <w:r>
        <w:rPr>
          <w:color w:val="auto"/>
          <w:sz w:val="36"/>
          <w:szCs w:val="36"/>
          <w:u w:val="none"/>
        </w:rPr>
        <w:instrText xml:space="preserve"> HYPERLINK \l "_ОБЗОР АНАЛОГОВ:" </w:instrText>
      </w:r>
      <w:r>
        <w:rPr>
          <w:color w:val="auto"/>
          <w:sz w:val="36"/>
          <w:szCs w:val="36"/>
          <w:u w:val="none"/>
        </w:rPr>
        <w:fldChar w:fldCharType="separate"/>
      </w:r>
      <w:r>
        <w:rPr>
          <w:rStyle w:val="16"/>
          <w:sz w:val="36"/>
          <w:szCs w:val="36"/>
        </w:rPr>
        <w:t>Обзор аналогов</w:t>
      </w:r>
      <w:r>
        <w:rPr>
          <w:color w:val="auto"/>
          <w:sz w:val="36"/>
          <w:szCs w:val="36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color w:val="auto"/>
          <w:sz w:val="36"/>
          <w:szCs w:val="36"/>
          <w:u w:val="none"/>
        </w:rPr>
      </w:pPr>
      <w:r>
        <w:rPr>
          <w:color w:val="auto"/>
          <w:sz w:val="36"/>
          <w:szCs w:val="36"/>
          <w:u w:val="none"/>
        </w:rPr>
        <w:fldChar w:fldCharType="begin"/>
      </w:r>
      <w:r>
        <w:rPr>
          <w:color w:val="auto"/>
          <w:sz w:val="36"/>
          <w:szCs w:val="36"/>
          <w:u w:val="none"/>
        </w:rPr>
        <w:instrText xml:space="preserve"> HYPERLINK \l "_ОБЗОР ИНТЕРФЕЙСА:" </w:instrText>
      </w:r>
      <w:r>
        <w:rPr>
          <w:color w:val="auto"/>
          <w:sz w:val="36"/>
          <w:szCs w:val="36"/>
          <w:u w:val="none"/>
        </w:rPr>
        <w:fldChar w:fldCharType="separate"/>
      </w:r>
      <w:r>
        <w:rPr>
          <w:rStyle w:val="13"/>
          <w:sz w:val="36"/>
          <w:szCs w:val="36"/>
        </w:rPr>
        <w:t>Обзор интерфейса</w:t>
      </w:r>
      <w:r>
        <w:rPr>
          <w:color w:val="auto"/>
          <w:sz w:val="36"/>
          <w:szCs w:val="36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</w:pPr>
      <w:r>
        <w:rPr>
          <w:color w:val="auto"/>
          <w:sz w:val="36"/>
          <w:szCs w:val="36"/>
          <w:u w:val="none"/>
        </w:rPr>
        <w:fldChar w:fldCharType="begin"/>
      </w:r>
      <w:r>
        <w:rPr>
          <w:color w:val="auto"/>
          <w:sz w:val="36"/>
          <w:szCs w:val="36"/>
          <w:u w:val="none"/>
        </w:rPr>
        <w:instrText xml:space="preserve"> HYPERLINK \l "_UML-ДИАГРАММА ПРОЕКТА:" </w:instrText>
      </w:r>
      <w:r>
        <w:rPr>
          <w:color w:val="auto"/>
          <w:sz w:val="36"/>
          <w:szCs w:val="36"/>
          <w:u w:val="none"/>
        </w:rPr>
        <w:fldChar w:fldCharType="separate"/>
      </w:r>
      <w:r>
        <w:rPr>
          <w:rStyle w:val="13"/>
          <w:sz w:val="36"/>
          <w:szCs w:val="36"/>
        </w:rPr>
        <w:t>UML-диаграмма</w:t>
      </w:r>
      <w:r>
        <w:rPr>
          <w:color w:val="auto"/>
          <w:sz w:val="36"/>
          <w:szCs w:val="36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</w:pP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begin"/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instrText xml:space="preserve"> HYPERLINK \l "_РЕАЛИЗАЦИЯ FRONT-END ЧАСТИ" </w:instrTex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separate"/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t>Реализация front-end части</w: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</w:pP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begin"/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instrText xml:space="preserve"> HYPERLINK \l "_РЕАЛИЗАЦИЯ BACK-END ЧАСТИ" </w:instrTex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separate"/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t>Реализация back-end части</w: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</w:pP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begin"/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instrText xml:space="preserve"> HYPERLINK \l "__x000F_РЕАЛИЗАЦИЯ РАБОТЫ С СУБД" </w:instrTex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separate"/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t>Реализация работы с СУБД</w: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</w:pP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begin"/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instrText xml:space="preserve"> HYPERLINK \l "_ВЫВОДЫ, ПЛАНЫ НА СЛЕДУЮЩИЙ СЕМЕСТР" </w:instrTex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separate"/>
      </w:r>
      <w:r>
        <w:rPr>
          <w:rStyle w:val="13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t>Выводы, планы на следующий семестр</w: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</w:pP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begin"/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instrText xml:space="preserve"> HYPERLINK \l "_ИСТОЧНИКИ ИНФОРМАЦИИ" </w:instrTex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separate"/>
      </w:r>
      <w:r>
        <w:rPr>
          <w:rStyle w:val="13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t>Источники информации</w:t>
      </w:r>
      <w:r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Style w:val="16"/>
          <w:rFonts w:ascii="Times New Roman" w:hAnsi="Times New Roman"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</w:pPr>
      <w:r>
        <w:rPr>
          <w:rStyle w:val="16"/>
          <w:rFonts w:eastAsia="SimSun" w:cs="Times New Roman"/>
          <w:b w:val="0"/>
          <w:bCs w:val="0"/>
          <w:sz w:val="36"/>
          <w:szCs w:val="36"/>
          <w:lang w:val="ru-RU" w:eastAsia="ru-RU" w:bidi="ar-SA"/>
        </w:rPr>
        <w:fldChar w:fldCharType="begin"/>
      </w:r>
      <w:r>
        <w:rPr>
          <w:rStyle w:val="16"/>
          <w:rFonts w:eastAsia="SimSun" w:cs="Times New Roman"/>
          <w:b w:val="0"/>
          <w:bCs w:val="0"/>
          <w:sz w:val="36"/>
          <w:szCs w:val="36"/>
          <w:lang w:val="ru-RU" w:eastAsia="ru-RU" w:bidi="ar-SA"/>
        </w:rPr>
        <w:instrText xml:space="preserve"> HYPERLINK \l "_ПРИЛОЖЕНИЕ 1." </w:instrText>
      </w:r>
      <w:r>
        <w:rPr>
          <w:rStyle w:val="16"/>
          <w:rFonts w:eastAsia="SimSun" w:cs="Times New Roman"/>
          <w:b w:val="0"/>
          <w:bCs w:val="0"/>
          <w:sz w:val="36"/>
          <w:szCs w:val="36"/>
          <w:lang w:val="ru-RU" w:eastAsia="ru-RU" w:bidi="ar-SA"/>
        </w:rPr>
        <w:fldChar w:fldCharType="separate"/>
      </w:r>
      <w:r>
        <w:rPr>
          <w:rStyle w:val="16"/>
          <w:rFonts w:eastAsia="SimSun" w:cs="Times New Roman"/>
          <w:b w:val="0"/>
          <w:bCs w:val="0"/>
          <w:sz w:val="36"/>
          <w:szCs w:val="36"/>
          <w:lang w:val="ru-RU" w:eastAsia="ru-RU" w:bidi="ar-SA"/>
        </w:rPr>
        <w:t>П</w:t>
      </w:r>
      <w:r>
        <w:rPr>
          <w:rStyle w:val="16"/>
          <w:rFonts w:eastAsia="SimSun" w:cs="Times New Roman"/>
          <w:b w:val="0"/>
          <w:bCs w:val="0"/>
          <w:caps w:val="0"/>
          <w:sz w:val="36"/>
          <w:szCs w:val="36"/>
          <w:lang w:val="ru-RU" w:eastAsia="ru-RU" w:bidi="ar-SA"/>
        </w:rPr>
        <w:t>риложения</w:t>
      </w:r>
      <w:r>
        <w:rPr>
          <w:rStyle w:val="16"/>
          <w:rFonts w:eastAsia="SimSun" w:cs="Times New Roman"/>
          <w:b w:val="0"/>
          <w:bCs w:val="0"/>
          <w:sz w:val="36"/>
          <w:szCs w:val="36"/>
          <w:lang w:val="ru-RU" w:eastAsia="ru-RU" w:bidi="ar-SA"/>
        </w:rPr>
        <w:fldChar w:fldCharType="end"/>
      </w:r>
    </w:p>
    <w:p>
      <w:pPr>
        <w:pStyle w:val="2"/>
        <w:jc w:val="both"/>
      </w:pPr>
    </w:p>
    <w:p/>
    <w:p/>
    <w:p/>
    <w:p/>
    <w:p/>
    <w:p>
      <w:bookmarkStart w:id="22" w:name="_GoBack"/>
      <w:bookmarkEnd w:id="22"/>
    </w:p>
    <w:p/>
    <w:p>
      <w:r>
        <w:br w:type="page"/>
      </w:r>
    </w:p>
    <w:p>
      <w:pPr>
        <w:pStyle w:val="2"/>
        <w:numPr>
          <w:ilvl w:val="0"/>
          <w:numId w:val="3"/>
        </w:numPr>
        <w:bidi w:val="0"/>
      </w:pPr>
      <w:bookmarkStart w:id="2" w:name="_ТЕХНИЧЕСКОЕ ЗАДАНИЕ ПО ГОСТ 19.201-78"/>
      <w:r>
        <w:rPr>
          <w:lang w:val="ru-RU"/>
        </w:rPr>
        <w:t>Т</w:t>
      </w:r>
      <w:r>
        <w:t>ехническо</w:t>
      </w:r>
      <w:r>
        <w:rPr>
          <w:lang w:val="ru-RU"/>
        </w:rPr>
        <w:t>е</w:t>
      </w:r>
      <w:r>
        <w:t xml:space="preserve"> задани</w:t>
      </w:r>
      <w:r>
        <w:rPr>
          <w:lang w:val="ru-RU"/>
        </w:rPr>
        <w:t>е</w:t>
      </w:r>
      <w:r>
        <w:t xml:space="preserve"> по ГОСТ 19.201-78</w:t>
      </w:r>
    </w:p>
    <w:bookmarkEnd w:id="2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360" w:beforeAutospacing="0" w:after="360" w:after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Calibri" w:cs="Times New Roman"/>
          <w:b/>
          <w:bCs/>
          <w:color w:val="auto"/>
          <w:sz w:val="28"/>
          <w:szCs w:val="28"/>
          <w:lang w:val="ru-RU"/>
        </w:rPr>
      </w:pPr>
      <w:bookmarkStart w:id="3" w:name="_1.1. Наименование программы"/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1.1. Наименование программы</w:t>
      </w:r>
    </w:p>
    <w:bookmarkEnd w:id="3"/>
    <w:p>
      <w:pPr>
        <w:pStyle w:val="48"/>
        <w:numPr>
          <w:ilvl w:val="0"/>
          <w:numId w:val="0"/>
        </w:numPr>
        <w:ind w:left="708" w:leftChars="0"/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Наименование программы - «Автоматизированная система контроля посещаемости студентов (далее АСКПС)»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360" w:beforeAutospacing="0" w:after="360" w:after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1.2. Краткая характеристика области применения</w:t>
      </w:r>
    </w:p>
    <w:p>
      <w:pPr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/>
          <w:lang w:val="ru-RU" w:eastAsia="en-US"/>
        </w:rPr>
        <w:tab/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Система «АСКПС» предназначена для облегчения и повышения качества учёта посещаемости студентов. В течение рабочего дня (8</w:t>
      </w:r>
      <w:r>
        <w:rPr>
          <w:rFonts w:hint="default" w:ascii="Calibri" w:hAnsi="Calibri" w:eastAsia="Calibri" w:cs="Calibri"/>
          <w:sz w:val="24"/>
          <w:szCs w:val="24"/>
          <w:lang w:val="en-US" w:eastAsia="en-US"/>
        </w:rPr>
        <w:t>:30-21:55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)</w:t>
      </w:r>
      <w:r>
        <w:rPr>
          <w:rFonts w:hint="default" w:ascii="Calibri" w:hAnsi="Calibri" w:eastAsia="Calibri" w:cs="Calibri"/>
          <w:sz w:val="24"/>
          <w:szCs w:val="24"/>
          <w:lang w:val="en-US" w:eastAsia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будет исполняться комплекс программ, производящий автоматический сбор информации о присутствии студентов (очно) на паре. По </w:t>
      </w:r>
      <w:r>
        <w:rPr>
          <w:rFonts w:hint="default" w:cs="Calibri"/>
          <w:sz w:val="24"/>
          <w:szCs w:val="24"/>
          <w:lang w:val="ru-RU" w:eastAsia="en-US"/>
        </w:rPr>
        <w:t>окончании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 рабочего дня будет исполняться программный блок, составляющий отчёт о прошедшем дне с Базой данной всех студентов на всех парах.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360" w:beforeAutospacing="0" w:after="360" w:afterAutospacing="0" w:line="15" w:lineRule="atLeast"/>
        <w:ind w:left="567" w:leftChars="0" w:right="0" w:hanging="567" w:firstLineChars="0"/>
        <w:jc w:val="left"/>
        <w:textAlignment w:val="baseline"/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Основания для разработки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 w:eastAsia="en-US"/>
        </w:rPr>
      </w:pPr>
      <w:r>
        <w:rPr>
          <w:rFonts w:hint="default"/>
          <w:lang w:val="ru-RU" w:eastAsia="en-US"/>
        </w:rPr>
        <w:tab/>
      </w:r>
      <w:r>
        <w:rPr>
          <w:rFonts w:hint="default"/>
          <w:sz w:val="24"/>
          <w:szCs w:val="24"/>
          <w:lang w:val="ru-RU" w:eastAsia="en-US"/>
        </w:rPr>
        <w:t>Основанием для разработки является личная инициатива членов команды при выборе темы в рамках дисциплины «Творческий проект» ТПУ.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360" w:beforeAutospacing="0" w:after="360" w:afterAutospacing="0" w:line="15" w:lineRule="atLeast"/>
        <w:ind w:left="567" w:leftChars="0" w:right="0" w:hanging="567" w:firstLineChars="0"/>
        <w:jc w:val="left"/>
        <w:textAlignment w:val="baseline"/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Назначение разработки</w:t>
      </w:r>
    </w:p>
    <w:p>
      <w:pPr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Программа будет использоваться в вузе тремя группами пользователей:</w:t>
      </w:r>
    </w:p>
    <w:p>
      <w:pPr>
        <w:numPr>
          <w:ilvl w:val="1"/>
          <w:numId w:val="1"/>
        </w:numPr>
        <w:ind w:left="1440" w:leftChars="0" w:hanging="360" w:firstLineChars="0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Преподаватель</w:t>
      </w:r>
    </w:p>
    <w:p>
      <w:pPr>
        <w:numPr>
          <w:ilvl w:val="1"/>
          <w:numId w:val="1"/>
        </w:numPr>
        <w:ind w:left="1440" w:leftChars="0" w:hanging="360" w:firstLineChars="0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Студент</w:t>
      </w:r>
    </w:p>
    <w:p>
      <w:pPr>
        <w:numPr>
          <w:ilvl w:val="1"/>
          <w:numId w:val="1"/>
        </w:numPr>
        <w:ind w:left="1440" w:leftChars="0" w:hanging="360" w:firstLineChars="0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Директор(при получении отчёта посещаемости).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360" w:beforeAutospacing="0" w:after="360" w:afterAutospacing="0" w:line="15" w:lineRule="atLeast"/>
        <w:ind w:leftChars="0" w:right="0" w:rightChars="0"/>
        <w:jc w:val="left"/>
        <w:textAlignment w:val="baseline"/>
        <w:outlineLvl w:val="1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3.1. Функциональное назначение</w:t>
      </w:r>
    </w:p>
    <w:p>
      <w:pPr>
        <w:numPr>
          <w:ilvl w:val="0"/>
          <w:numId w:val="4"/>
        </w:numPr>
        <w:ind w:left="720" w:leftChars="0" w:hanging="360" w:firstLineChars="0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Для преподавателя вуза программа предоставляет возможность выдать студентам сгенерированный </w:t>
      </w:r>
      <w:r>
        <w:rPr>
          <w:rFonts w:hint="default" w:ascii="Calibri" w:hAnsi="Calibri" w:eastAsia="Calibri" w:cs="Calibri"/>
          <w:sz w:val="24"/>
          <w:szCs w:val="24"/>
          <w:lang w:val="en-US" w:eastAsia="en-US"/>
        </w:rPr>
        <w:t>QR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-код и просмотра присутствующих на паре студентов.</w:t>
      </w:r>
    </w:p>
    <w:p>
      <w:pPr>
        <w:numPr>
          <w:ilvl w:val="0"/>
          <w:numId w:val="4"/>
        </w:numPr>
        <w:ind w:left="720" w:leftChars="0" w:hanging="360" w:firstLineChars="0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 xml:space="preserve">Для студентов программа позволяет посредством сканирования </w:t>
      </w:r>
      <w:r>
        <w:rPr>
          <w:rFonts w:hint="default" w:ascii="Calibri" w:hAnsi="Calibri" w:eastAsia="Calibri" w:cs="Calibri"/>
          <w:sz w:val="24"/>
          <w:szCs w:val="24"/>
          <w:lang w:val="en-US" w:eastAsia="en-US"/>
        </w:rPr>
        <w:t>QR</w:t>
      </w: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-кода зарегистрировать присутствие на паре и просмотреть свой статус посещения.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</w:p>
    <w:p>
      <w:pPr>
        <w:numPr>
          <w:ilvl w:val="0"/>
          <w:numId w:val="4"/>
        </w:numPr>
        <w:ind w:left="720" w:leftChars="0" w:hanging="360" w:firstLineChars="0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  <w:r>
        <w:rPr>
          <w:rFonts w:hint="default" w:ascii="Calibri" w:hAnsi="Calibri" w:eastAsia="Calibri" w:cs="Calibri"/>
          <w:sz w:val="24"/>
          <w:szCs w:val="24"/>
          <w:lang w:val="ru-RU" w:eastAsia="en-US"/>
        </w:rPr>
        <w:t>Для директора программа позволяет в любой момент получить полную отчётность посещения всех студентов, определённой группы, определённого студента. Так же позволяет получить список студентов, пропустивших наибольшее количество пар.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360" w:beforeAutospacing="0" w:after="360" w:afterAutospacing="0" w:line="15" w:lineRule="atLeast"/>
        <w:ind w:leftChars="0" w:right="0" w:rightChars="0"/>
        <w:jc w:val="left"/>
        <w:textAlignment w:val="baseline"/>
        <w:outlineLvl w:val="1"/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3.2 Э</w:t>
      </w: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4"/>
          <w:szCs w:val="24"/>
          <w:lang w:val="ru-RU" w:eastAsia="en-US" w:bidi="ar-SA"/>
        </w:rPr>
        <w:t>ксплу</w:t>
      </w: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атационное назначение</w:t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ab/>
      </w:r>
      <w:r>
        <w:rPr>
          <w:rFonts w:hint="default"/>
          <w:lang w:val="ru-RU" w:eastAsia="en-US"/>
        </w:rPr>
        <w:t>Программа должна эксплуатироваться в аудитории. Исполнение программы происходит на сервере. Запущенная с правами студента, она может отображать факт присутствия на паре одного пользователя. Запущенная с правами преподавателя</w:t>
      </w:r>
      <w:r>
        <w:rPr>
          <w:rFonts w:hint="default"/>
          <w:lang w:val="en-US" w:eastAsia="en-US"/>
        </w:rPr>
        <w:t>/</w:t>
      </w:r>
      <w:r>
        <w:rPr>
          <w:rFonts w:hint="default"/>
          <w:lang w:val="ru-RU" w:eastAsia="en-US"/>
        </w:rPr>
        <w:t>директора программа может отображать базу данных посещаемости студентов.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360" w:beforeAutospacing="0" w:after="360" w:after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4 Требования к программе или программному изделию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360" w:beforeAutospacing="0" w:after="360" w:after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4.1 Требования к функциональным характеристикам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360" w:beforeAutospacing="0" w:after="360" w:after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en-US" w:bidi="ar-SA"/>
        </w:rPr>
        <w:t>4.1.1 Требования к составу выполняемых функций</w:t>
      </w:r>
    </w:p>
    <w:p>
      <w:pPr>
        <w:rPr>
          <w:rFonts w:hint="default" w:ascii="Calibri" w:hAnsi="Calibri" w:eastAsia="Calibri" w:cs="Calibri"/>
          <w:lang w:val="ru-RU" w:eastAsia="en-US"/>
        </w:rPr>
      </w:pPr>
      <w:r>
        <w:rPr>
          <w:rFonts w:hint="default" w:ascii="Calibri" w:hAnsi="Calibri" w:eastAsia="Calibri" w:cs="Calibri"/>
          <w:lang w:val="ru-RU" w:eastAsia="en-US"/>
        </w:rPr>
        <w:t>После запуска программы пользователю отображается форма ввода логина и пароля, показанная на рисунке 1.</w:t>
      </w:r>
    </w:p>
    <w:p>
      <w:pPr>
        <w:rPr>
          <w:rFonts w:hint="default" w:ascii="Calibri" w:hAnsi="Calibri" w:eastAsia="Calibri" w:cs="Calibri"/>
          <w:lang w:val="ru-RU" w:eastAsia="en-US"/>
        </w:rPr>
      </w:pPr>
    </w:p>
    <w:p>
      <w:pPr>
        <w:rPr>
          <w:rFonts w:hint="default" w:ascii="Calibri" w:hAnsi="Calibri" w:eastAsia="Calibri" w:cs="Calibri"/>
          <w:lang w:val="ru-RU" w:eastAsia="en-US"/>
        </w:rPr>
      </w:pPr>
    </w:p>
    <w:p>
      <w:pPr>
        <w:pStyle w:val="20"/>
        <w:jc w:val="center"/>
      </w:pPr>
      <w:r>
        <w:drawing>
          <wp:inline distT="0" distB="0" distL="114300" distR="114300">
            <wp:extent cx="3983990" cy="2005965"/>
            <wp:effectExtent l="0" t="0" r="16510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РИС.</w:t>
      </w:r>
      <w:r>
        <w:rPr>
          <w:rFonts w:hint="default"/>
          <w:lang w:val="ru-RU" w:eastAsia="en-US"/>
        </w:rPr>
        <w:fldChar w:fldCharType="begin"/>
      </w:r>
      <w:r>
        <w:rPr>
          <w:rFonts w:hint="default"/>
          <w:lang w:val="ru-RU" w:eastAsia="en-US"/>
        </w:rPr>
        <w:instrText xml:space="preserve"> SEQ Таблица \* ARABIC </w:instrText>
      </w:r>
      <w:r>
        <w:rPr>
          <w:rFonts w:hint="default"/>
          <w:lang w:val="ru-RU" w:eastAsia="en-US"/>
        </w:rPr>
        <w:fldChar w:fldCharType="separate"/>
      </w:r>
      <w:r>
        <w:rPr>
          <w:rFonts w:hint="default"/>
          <w:lang w:val="ru-RU" w:eastAsia="en-US"/>
        </w:rPr>
        <w:t>1</w:t>
      </w:r>
      <w:r>
        <w:rPr>
          <w:rFonts w:hint="default"/>
          <w:lang w:val="ru-RU" w:eastAsia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18"/>
          <w:szCs w:val="18"/>
          <w:lang w:val="ru-RU"/>
        </w:rPr>
      </w:pPr>
    </w:p>
    <w:p>
      <w:pPr>
        <w:rPr>
          <w:rFonts w:hint="default" w:ascii="Calibri" w:hAnsi="Calibri" w:eastAsia="Calibri" w:cs="Calibri"/>
          <w:lang w:val="ru-RU" w:eastAsia="en-US"/>
        </w:rPr>
      </w:pPr>
      <w:r>
        <w:rPr>
          <w:rFonts w:hint="default" w:ascii="Calibri" w:hAnsi="Calibri" w:eastAsia="Calibri" w:cs="Calibri"/>
          <w:lang w:val="ru-RU" w:eastAsia="en-US"/>
        </w:rPr>
        <w:t>В системе существует всего 2 пользователя — студент и преподаватель</w:t>
      </w:r>
      <w:r>
        <w:rPr>
          <w:rFonts w:hint="default" w:ascii="Calibri" w:hAnsi="Calibri" w:eastAsia="Calibri" w:cs="Calibri"/>
          <w:lang w:val="en-US" w:eastAsia="en-US"/>
        </w:rPr>
        <w:t>/</w:t>
      </w:r>
      <w:r>
        <w:rPr>
          <w:rFonts w:hint="default" w:ascii="Calibri" w:hAnsi="Calibri" w:eastAsia="Calibri" w:cs="Calibri"/>
          <w:lang w:val="ru-RU" w:eastAsia="en-US"/>
        </w:rPr>
        <w:t>директор. Программа проверяет тип пользователя и открывает соответствующий интерфейс.</w:t>
      </w:r>
    </w:p>
    <w:p>
      <w:pPr>
        <w:rPr>
          <w:rFonts w:hint="default" w:ascii="Calibri" w:hAnsi="Calibri" w:eastAsia="Calibri" w:cs="Calibri"/>
          <w:lang w:val="en-US" w:eastAsia="en-US"/>
        </w:rPr>
      </w:pPr>
      <w:r>
        <w:rPr>
          <w:rFonts w:hint="default" w:ascii="Calibri" w:hAnsi="Calibri" w:eastAsia="Calibri" w:cs="Calibri"/>
          <w:lang w:val="ru-RU" w:eastAsia="en-US"/>
        </w:rPr>
        <w:t>Для студентов программа предоставляет следующие возможности</w:t>
      </w:r>
      <w:r>
        <w:rPr>
          <w:rFonts w:hint="default" w:ascii="Calibri" w:hAnsi="Calibri" w:eastAsia="Calibri" w:cs="Calibri"/>
          <w:lang w:val="en-US" w:eastAsia="en-US"/>
        </w:rPr>
        <w:t>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eastAsia="Calibri" w:cs="Calibri"/>
          <w:lang w:val="en-US" w:eastAsia="en-US"/>
        </w:rPr>
      </w:pPr>
      <w:r>
        <w:rPr>
          <w:rFonts w:hint="default" w:ascii="Calibri" w:hAnsi="Calibri" w:eastAsia="Calibri" w:cs="Calibri"/>
          <w:lang w:val="ru-RU" w:eastAsia="en-US"/>
        </w:rPr>
        <w:t>Отметить себя на паре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eastAsia="Calibri" w:cs="Calibri"/>
          <w:lang w:val="en-US" w:eastAsia="en-US"/>
        </w:rPr>
      </w:pPr>
      <w:r>
        <w:rPr>
          <w:rFonts w:hint="default" w:ascii="Calibri" w:hAnsi="Calibri" w:eastAsia="Calibri" w:cs="Calibri"/>
          <w:lang w:val="ru-RU" w:eastAsia="en-US"/>
        </w:rPr>
        <w:t>Удостовериться в собственном присутствии на паре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ru-RU" w:eastAsia="en-US"/>
        </w:rPr>
        <w:t>Для преподавателей программа предоставляет следующие возможности</w:t>
      </w:r>
      <w:r>
        <w:rPr>
          <w:rFonts w:hint="default"/>
          <w:lang w:val="en-US" w:eastAsia="en-US"/>
        </w:rPr>
        <w:t>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 xml:space="preserve">Сгенерировать </w:t>
      </w:r>
      <w:r>
        <w:rPr>
          <w:rFonts w:hint="default"/>
          <w:lang w:val="en-US" w:eastAsia="en-US"/>
        </w:rPr>
        <w:t>QR</w:t>
      </w:r>
      <w:r>
        <w:rPr>
          <w:rFonts w:hint="default"/>
          <w:lang w:val="ru-RU" w:eastAsia="en-US"/>
        </w:rPr>
        <w:t>-код на определённую пару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Вручную добавить студента в список посещения, в случае невозможности сделать это автоматически.</w:t>
      </w:r>
    </w:p>
    <w:p>
      <w:pPr>
        <w:numPr>
          <w:ilvl w:val="0"/>
          <w:numId w:val="0"/>
        </w:numPr>
        <w:spacing w:before="0" w:beforeAutospacing="0" w:after="160" w:afterAutospacing="0" w:line="259" w:lineRule="auto"/>
        <w:jc w:val="right"/>
        <w:rPr>
          <w:rFonts w:hint="default"/>
          <w:color w:val="7F7F7F" w:themeColor="background1" w:themeShade="80"/>
          <w:sz w:val="18"/>
          <w:szCs w:val="18"/>
          <w:lang w:val="ru-RU" w:eastAsia="en-US"/>
        </w:rPr>
      </w:pPr>
      <w:r>
        <w:rPr>
          <w:rFonts w:hint="default"/>
          <w:color w:val="7F7F7F" w:themeColor="background1" w:themeShade="80"/>
          <w:sz w:val="18"/>
          <w:szCs w:val="18"/>
          <w:lang w:val="ru-RU" w:eastAsia="en-US"/>
        </w:rPr>
        <w:t>Продолжение и редактирование ТЗ во втором семестре...</w:t>
      </w:r>
    </w:p>
    <w:p>
      <w:pPr>
        <w:numPr>
          <w:ilvl w:val="0"/>
          <w:numId w:val="0"/>
        </w:numPr>
        <w:spacing w:before="0" w:beforeAutospacing="0" w:after="160" w:afterAutospacing="0" w:line="259" w:lineRule="auto"/>
        <w:rPr>
          <w:rFonts w:hint="default"/>
          <w:color w:val="7F7F7F" w:themeColor="background1" w:themeShade="80"/>
          <w:lang w:val="ru-RU" w:eastAsia="en-US"/>
        </w:rPr>
      </w:pPr>
    </w:p>
    <w:p>
      <w:pPr>
        <w:rPr>
          <w:rFonts w:hint="default"/>
          <w:lang w:val="ru-RU" w:eastAsia="en-US"/>
        </w:rPr>
      </w:pPr>
    </w:p>
    <w:p>
      <w:pPr>
        <w:rPr>
          <w:rFonts w:hint="default"/>
          <w:lang w:val="ru-RU" w:eastAsia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 w:cs="Calibri"/>
          <w:sz w:val="24"/>
          <w:szCs w:val="24"/>
          <w:lang w:val="ru-RU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libri" w:cs="Calibri"/>
          <w:sz w:val="24"/>
          <w:szCs w:val="24"/>
          <w:lang w:val="ru-RU" w:eastAsia="en-US"/>
        </w:rPr>
      </w:pPr>
    </w:p>
    <w:p>
      <w:pP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8"/>
          <w:szCs w:val="18"/>
          <w:shd w:val="clear" w:fill="FBFBFB"/>
          <w:lang w:val="ru-RU" w:eastAsia="en-US"/>
        </w:rPr>
      </w:pPr>
    </w:p>
    <w:p>
      <w:pPr>
        <w:rPr>
          <w:rFonts w:hint="default" w:ascii="Times New Roman" w:hAnsi="Times New Roman" w:eastAsia="Calibri" w:cs="Times New Roman"/>
          <w:b/>
          <w:b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sz w:val="24"/>
          <w:szCs w:val="24"/>
          <w:lang w:val="en-US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ru-RU"/>
        </w:rPr>
      </w:pPr>
      <w:bookmarkStart w:id="4" w:name="_ЦЕЛЕВАЯ АУДИТОРИЯ:"/>
      <w:r>
        <w:rPr>
          <w:rFonts w:hint="default"/>
          <w:lang w:val="ru-RU" w:eastAsia="ru-RU"/>
        </w:rPr>
        <w:t>целевая аудитория</w:t>
      </w:r>
      <w:r>
        <w:rPr>
          <w:rFonts w:hint="default"/>
          <w:lang w:val="en-US" w:eastAsia="ru-RU"/>
        </w:rPr>
        <w:t>:</w:t>
      </w:r>
    </w:p>
    <w:bookmarkEnd w:id="4"/>
    <w:p>
      <w:pPr>
        <w:pStyle w:val="48"/>
        <w:numPr>
          <w:ilvl w:val="0"/>
          <w:numId w:val="7"/>
        </w:numPr>
        <w:ind w:left="0" w:leftChars="0" w:firstLine="0" w:firstLineChars="0"/>
        <w:rPr>
          <w:rFonts w:hint="default" w:eastAsia="Calibri" w:cs="Times New Roman"/>
          <w:b w:val="0"/>
          <w:bCs w:val="0"/>
          <w:color w:val="auto"/>
          <w:sz w:val="32"/>
          <w:szCs w:val="32"/>
          <w:lang w:val="ru-RU"/>
        </w:rPr>
      </w:pPr>
      <w:r>
        <w:rPr>
          <w:rFonts w:hint="default" w:eastAsia="Calibri" w:cs="Times New Roman"/>
          <w:b w:val="0"/>
          <w:bCs w:val="0"/>
          <w:color w:val="auto"/>
          <w:sz w:val="32"/>
          <w:szCs w:val="32"/>
          <w:lang w:val="ru-RU"/>
        </w:rPr>
        <w:t xml:space="preserve">Студенты </w:t>
      </w:r>
    </w:p>
    <w:p>
      <w:pPr>
        <w:pStyle w:val="48"/>
        <w:numPr>
          <w:ilvl w:val="1"/>
          <w:numId w:val="7"/>
        </w:numPr>
        <w:ind w:left="840" w:leftChars="0" w:hanging="420" w:firstLineChars="0"/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  <w:t>Отметка присутствия каждого студента традиционным способом может отнимать драгоценное время пары.</w:t>
      </w:r>
    </w:p>
    <w:p>
      <w:pPr>
        <w:pStyle w:val="48"/>
        <w:numPr>
          <w:ilvl w:val="1"/>
          <w:numId w:val="7"/>
        </w:numPr>
        <w:ind w:left="840" w:leftChars="0" w:hanging="420" w:firstLineChars="0"/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  <w:t>В случае, если староста отмечает всех присутствующих (а не преподаватель), то он тратит ещё большее количество времени.</w:t>
      </w:r>
    </w:p>
    <w:p>
      <w:pPr>
        <w:pStyle w:val="48"/>
        <w:numPr>
          <w:ilvl w:val="1"/>
          <w:numId w:val="7"/>
        </w:numPr>
        <w:ind w:left="840" w:leftChars="0" w:hanging="420" w:firstLineChars="0"/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  <w:t>Исключения случаев ошибки проставления присутствия студента, по причине человеческого фактора.</w:t>
      </w:r>
    </w:p>
    <w:p>
      <w:pPr>
        <w:pStyle w:val="48"/>
        <w:numPr>
          <w:ilvl w:val="0"/>
          <w:numId w:val="7"/>
        </w:numPr>
        <w:ind w:left="0" w:leftChars="0" w:firstLine="0" w:firstLineChars="0"/>
        <w:rPr>
          <w:rFonts w:hint="default" w:eastAsia="Calibri" w:cs="Times New Roman"/>
          <w:b w:val="0"/>
          <w:bCs w:val="0"/>
          <w:color w:val="auto"/>
          <w:sz w:val="32"/>
          <w:szCs w:val="32"/>
          <w:lang w:val="ru-RU"/>
        </w:rPr>
      </w:pPr>
      <w:r>
        <w:rPr>
          <w:rFonts w:hint="default" w:eastAsia="Calibri" w:cs="Times New Roman"/>
          <w:b w:val="0"/>
          <w:bCs w:val="0"/>
          <w:color w:val="auto"/>
          <w:sz w:val="32"/>
          <w:szCs w:val="32"/>
          <w:lang w:val="ru-RU"/>
        </w:rPr>
        <w:t>Преподаватели</w:t>
      </w:r>
    </w:p>
    <w:p>
      <w:pPr>
        <w:pStyle w:val="48"/>
        <w:numPr>
          <w:ilvl w:val="1"/>
          <w:numId w:val="7"/>
        </w:numPr>
        <w:ind w:left="840" w:leftChars="0" w:hanging="420" w:firstLineChars="0"/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  <w:t>Отметка присутствия каждого студента традиционным способом может отнимать драгоценное время пары, следовательно потеря информации, которую преподаватель мог дать студенту.</w:t>
      </w:r>
    </w:p>
    <w:p>
      <w:pPr>
        <w:pStyle w:val="48"/>
        <w:numPr>
          <w:ilvl w:val="1"/>
          <w:numId w:val="7"/>
        </w:numPr>
        <w:ind w:left="840" w:leftChars="0" w:hanging="420" w:firstLineChars="0"/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  <w:t>Исключения случаев ошибки проставления присутствия студента, по причине человеческого фактора.</w:t>
      </w:r>
    </w:p>
    <w:p>
      <w:pPr>
        <w:pStyle w:val="48"/>
        <w:numPr>
          <w:ilvl w:val="1"/>
          <w:numId w:val="7"/>
        </w:numPr>
        <w:ind w:left="840" w:leftChars="0" w:hanging="420" w:firstLineChars="0"/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/>
        </w:rPr>
        <w:t>Удобство и возможность после пары проставить все пропуски, без присутствия студентов.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eastAsia="Calibri" w:cs="Times New Roman"/>
          <w:b w:val="0"/>
          <w:bCs w:val="0"/>
          <w:color w:val="auto"/>
          <w:sz w:val="32"/>
          <w:szCs w:val="32"/>
          <w:lang w:val="ru-RU" w:eastAsia="ru-RU" w:bidi="ar-SA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32"/>
          <w:szCs w:val="32"/>
          <w:lang w:val="ru-RU" w:eastAsia="ru-RU" w:bidi="ar-SA"/>
        </w:rPr>
        <w:t>Директор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t>Возможность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t xml:space="preserve"> быстро и в любое время получить готовый отчёт, со списком «прогульщиков» для дальнейшего выяснения причин.</w:t>
      </w:r>
    </w:p>
    <w:p>
      <w:pP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ru-RU" w:eastAsia="ru-RU"/>
        </w:rPr>
      </w:pPr>
      <w:bookmarkStart w:id="5" w:name="_ОБЗОР АНАЛОГОВ:"/>
      <w:r>
        <w:rPr>
          <w:rFonts w:hint="default"/>
          <w:lang w:val="ru-RU" w:eastAsia="ru-RU"/>
        </w:rPr>
        <w:t>Обзор аналогов</w:t>
      </w:r>
      <w:r>
        <w:rPr>
          <w:rFonts w:hint="default"/>
          <w:lang w:val="en-US" w:eastAsia="ru-RU"/>
        </w:rPr>
        <w:t>:</w:t>
      </w:r>
    </w:p>
    <w:bookmarkEnd w:id="5"/>
    <w:p>
      <w:pPr>
        <w:pStyle w:val="26"/>
        <w:bidi w:val="0"/>
        <w:spacing w:before="240" w:after="60"/>
        <w:ind w:left="0" w:right="0" w:firstLine="0"/>
        <w:jc w:val="left"/>
      </w:pPr>
      <w:r>
        <w:rPr>
          <w:rFonts w:ascii="Times New Roman" w:hAnsi="Times New Roman"/>
          <w:b/>
          <w:color w:val="000000"/>
          <w:sz w:val="28"/>
        </w:rPr>
        <w:t>Высшие учебные заведения</w:t>
      </w:r>
    </w:p>
    <w:p>
      <w:pPr>
        <w:pStyle w:val="2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России многие университеты используют личные карточки для учета посещаемости студентов. Например, Московский государственный университет имени М. В. Ломоносова (МГУ) использует личные карточки для доступа в библиотеку, столовую, спортивный зал и другие здания на территории университета. Однако на занятиях до сих пор действует старая система проверки посещаемости.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Из Положения о текущем контроле успеваемости студентов МГУ: «Учет посещаемости...осуществляется старостами групп путем заполнения под контролем преподавателей журналов посещаемости».</w:t>
      </w:r>
    </w:p>
    <w:p>
      <w:pPr>
        <w:pStyle w:val="2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ТПУ, к примеру, учет посещаемости ведется преподавателями путем внесения данных в модуль «Электронный журнал преподавателям». </w:t>
      </w:r>
    </w:p>
    <w:p>
      <w:pPr>
        <w:pStyle w:val="2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Плюсы данного способа ведения учета:</w:t>
      </w:r>
    </w:p>
    <w:p>
      <w:pPr>
        <w:pStyle w:val="26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растрат на дополнительное оборудование</w:t>
      </w:r>
    </w:p>
    <w:p>
      <w:pPr>
        <w:pStyle w:val="26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Студентам не приходится быть вовлеченным в процесс отметки, так как все обязанности лежат на преподавателях и старостах.</w:t>
      </w:r>
    </w:p>
    <w:p>
      <w:pPr>
        <w:pStyle w:val="2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Минусы данного способа ведения учета:</w:t>
      </w:r>
    </w:p>
    <w:p>
      <w:pPr>
        <w:pStyle w:val="26"/>
        <w:numPr>
          <w:ilvl w:val="0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Занимает большой объем времени от занятия</w:t>
      </w:r>
    </w:p>
    <w:p>
      <w:pPr>
        <w:pStyle w:val="26"/>
        <w:numPr>
          <w:ilvl w:val="0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может не отмечать студентов</w:t>
      </w:r>
    </w:p>
    <w:p>
      <w:pPr>
        <w:numPr>
          <w:numId w:val="0"/>
        </w:numPr>
        <w:ind w:left="420" w:leftChars="0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</w:p>
    <w:p>
      <w:pP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ru-RU" w:eastAsia="ru-RU"/>
        </w:rPr>
      </w:pPr>
      <w:bookmarkStart w:id="6" w:name="_ОБЗОР ИНТЕРФЕЙСА:"/>
      <w:r>
        <w:rPr>
          <w:rFonts w:hint="default"/>
          <w:lang w:val="ru-RU" w:eastAsia="ru-RU"/>
        </w:rPr>
        <w:t>Обзор интерфейса</w:t>
      </w:r>
      <w:r>
        <w:rPr>
          <w:rFonts w:hint="default"/>
          <w:lang w:val="en-US" w:eastAsia="ru-RU"/>
        </w:rPr>
        <w:t>:</w:t>
      </w:r>
    </w:p>
    <w:bookmarkEnd w:id="6"/>
    <w:p>
      <w:pPr>
        <w:numPr>
          <w:numId w:val="0"/>
        </w:numPr>
        <w:ind w:left="420" w:leftChars="0"/>
        <w:rPr>
          <w:rFonts w:hint="default" w:ascii="Times New Roman" w:hAnsi="Times New Roman" w:eastAsia="Calibri" w:cs="Times New Roman"/>
          <w:b/>
          <w:bCs/>
          <w:i/>
          <w:iCs/>
          <w:color w:val="auto"/>
          <w:sz w:val="28"/>
          <w:szCs w:val="28"/>
          <w:u w:val="single"/>
          <w:lang w:val="en-US" w:eastAsia="ru-RU" w:bidi="ar-SA"/>
        </w:rPr>
      </w:pPr>
      <w:r>
        <w:rPr>
          <w:rFonts w:hint="default" w:eastAsia="Calibri" w:cs="Times New Roman"/>
          <w:b/>
          <w:bCs/>
          <w:i/>
          <w:iCs/>
          <w:color w:val="auto"/>
          <w:sz w:val="28"/>
          <w:szCs w:val="28"/>
          <w:u w:val="single"/>
          <w:lang w:val="ru-RU" w:eastAsia="ru-RU" w:bidi="ar-SA"/>
        </w:rPr>
        <w:t>ПРЕПОДАВАТЕЛЬ</w:t>
      </w:r>
      <w:r>
        <w:rPr>
          <w:rFonts w:hint="default" w:eastAsia="Calibri" w:cs="Times New Roman"/>
          <w:b/>
          <w:bCs/>
          <w:i/>
          <w:iCs/>
          <w:color w:val="auto"/>
          <w:sz w:val="28"/>
          <w:szCs w:val="28"/>
          <w:u w:val="single"/>
          <w:lang w:val="en-US" w:eastAsia="ru-RU" w:bidi="ar-SA"/>
        </w:rPr>
        <w:t>:</w:t>
      </w:r>
    </w:p>
    <w:p>
      <w:pPr>
        <w:rPr>
          <w:rFonts w:hint="default" w:ascii="Times New Roman" w:hAnsi="Times New Roman" w:eastAsia="Calibri"/>
          <w:b w:val="0"/>
          <w:bCs w:val="0"/>
          <w:color w:val="auto"/>
          <w:sz w:val="28"/>
          <w:szCs w:val="28"/>
          <w:lang w:val="ru-RU" w:eastAsia="ru-RU"/>
        </w:rPr>
      </w:pPr>
      <w:r>
        <w:rPr>
          <w:rFonts w:hint="default" w:ascii="Times New Roman" w:hAnsi="Times New Roman" w:eastAsia="Calibri"/>
          <w:b w:val="0"/>
          <w:bCs w:val="0"/>
          <w:color w:val="auto"/>
          <w:sz w:val="28"/>
          <w:szCs w:val="28"/>
          <w:lang w:val="ru-RU" w:eastAsia="ru-RU"/>
        </w:rPr>
        <w:t>Интерфейс сайта для преподавателей состоит из двух полей ввода, куда они должны вводить свои данные чтоб авторизироваться, после авторизации появляется qr-код с ссылкой для перехода на сайт авторизации студентов</w:t>
      </w:r>
    </w:p>
    <w:p>
      <w:pPr>
        <w:ind w:left="0" w:leftChars="0" w:firstLine="0" w:firstLine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2570480</wp:posOffset>
                </wp:positionV>
                <wp:extent cx="650875" cy="494030"/>
                <wp:effectExtent l="0" t="0" r="0" b="0"/>
                <wp:wrapNone/>
                <wp:docPr id="12" name="Текстовое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45pt;margin-top:202.4pt;height:38.9pt;width:51.25pt;z-index:251665408;mso-width-relative:page;mso-height-relative:page;" filled="f" stroked="f" coordsize="21600,21600" o:gfxdata="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2s+tHaAAAACwEAAA8AAAAA&#10;AAAAAQAgAAAAIgAAAGRycy9kb3ducmV2LnhtbFBLAQIUABQAAAAIAIdO4kDMGrZiSwIAAHkEAAAO&#10;AAAAAAAAAAEAIAAAACk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2390140</wp:posOffset>
                </wp:positionV>
                <wp:extent cx="1024890" cy="421640"/>
                <wp:effectExtent l="41275" t="33655" r="38735" b="781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99335" y="3369945"/>
                          <a:ext cx="1024890" cy="4216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.15pt;margin-top:188.2pt;height:33.2pt;width:80.7pt;z-index:251663360;mso-width-relative:page;mso-height-relative:page;" filled="f" stroked="t" coordsize="21600,21600" o:gfxdata="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sUHm7aAAAACwEAAA8AAAAAAAAAAQAgAAAAIgAA&#10;AGRycy9kb3ducmV2LnhtbFBLAQIUABQAAAAIAIdO4kC6m7JneAIAAK4EAAAOAAAAAAAAAAEAIAAA&#10;ACkBAABkcnMvZTJvRG9jLnhtbFBLBQYAAAAABgAGAFkBAAATBgAAAAA=&#10;">
                <v:fill on="f" focussize="0,0"/>
                <v:stroke weight="3pt" color="#C0504D [3205]" joinstyle="round" endarrow="open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drawing>
          <wp:inline distT="0" distB="0" distL="114300" distR="114300">
            <wp:extent cx="5268595" cy="5107940"/>
            <wp:effectExtent l="0" t="0" r="8255" b="165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3797935</wp:posOffset>
                </wp:positionV>
                <wp:extent cx="1346200" cy="615950"/>
                <wp:effectExtent l="33655" t="27305" r="48895" b="806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966335" y="4833620"/>
                          <a:ext cx="1346200" cy="615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8.1pt;margin-top:299.05pt;height:48.5pt;width:106pt;z-index:251664384;mso-width-relative:page;mso-height-relative:page;" filled="f" stroked="t" coordsize="21600,21600" o:gfxdata="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++fENkAAAALAQAADwAAAAAAAAABACAAAAAi&#10;AAAAZHJzL2Rvd25yZXYueG1sUEsBAhQAFAAAAAgAh07iQP4aAVt7AgAAugQAAA4AAAAAAAAAAQAg&#10;AAAAKAEAAGRycy9lMm9Eb2MueG1sUEsFBgAAAAAGAAYAWQEAABUGAAAAAA==&#10;">
                <v:fill on="f" focussize="0,0"/>
                <v:stroke weight="3pt" color="#C0504D [3205]" joinstyle="round" endarrow="open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5005070</wp:posOffset>
                </wp:positionH>
                <wp:positionV relativeFrom="paragraph">
                  <wp:posOffset>4190365</wp:posOffset>
                </wp:positionV>
                <wp:extent cx="334645" cy="429260"/>
                <wp:effectExtent l="0" t="0" r="0" b="0"/>
                <wp:wrapNone/>
                <wp:docPr id="15" name="Текстовое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1pt;margin-top:329.95pt;height:33.8pt;width:26.35pt;z-index:251668480;mso-width-relative:page;mso-height-relative:page;" filled="f" stroked="f" coordsize="21600,21600" o:gfxdata="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gQTP2wAAAAsBAAAPAAAA&#10;AAAAAAEAIAAAACIAAABkcnMvZG93bnJldi54bWxQSwECFAAUAAAACACHTuJAABMnTksCAAB5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2433320</wp:posOffset>
                </wp:positionV>
                <wp:extent cx="1828800" cy="1828800"/>
                <wp:effectExtent l="0" t="0" r="0" b="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pt;margin-top:191.6pt;height:144pt;width:144pt;mso-wrap-style:none;z-index:251667456;mso-width-relative:page;mso-height-relative:page;" filled="f" stroked="f" coordsize="21600,21600" o:gfxdata="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A7i/h2gAAAAwBAAAPAAAAAAAAAAEA&#10;IAAAACIAAABkcnMvZG93bnJldi54bWxQSwECFAAUAAAACACHTuJATvSVmEYCAAB5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2195830</wp:posOffset>
                </wp:positionV>
                <wp:extent cx="1120775" cy="473710"/>
                <wp:effectExtent l="33655" t="31750" r="45720" b="850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</wps:cNvCnPr>
                      <wps:spPr>
                        <a:xfrm flipH="1" flipV="1">
                          <a:off x="4983480" y="3136265"/>
                          <a:ext cx="1120775" cy="473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1.75pt;margin-top:172.9pt;height:37.3pt;width:88.25pt;z-index:251662336;mso-width-relative:page;mso-height-relative:page;" filled="f" stroked="t" coordsize="21600,21600" o:gfxdata="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uj4hP2QAA&#10;AAsBAAAPAAAAAAAAAAEAIAAAACIAAABkcnMvZG93bnJldi54bWxQSwECFAAUAAAACACHTuJAl0NC&#10;rY8CAADfBAAADgAAAAAAAAABACAAAAAoAQAAZHJzL2Uyb0RvYy54bWxQSwUGAAAAAAYABgBZAQAA&#10;KQYAAAAA&#10;">
                <v:fill on="f" focussize="0,0"/>
                <v:stroke weight="3pt" color="#C0504D [3205]" joinstyle="round" endarrow="open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2112645</wp:posOffset>
                </wp:positionV>
                <wp:extent cx="1828800" cy="1828800"/>
                <wp:effectExtent l="0" t="0" r="0" b="0"/>
                <wp:wrapNone/>
                <wp:docPr id="13" name="Текстовое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6pt;margin-top:166.35pt;height:144pt;width:144pt;mso-wrap-style:none;z-index:251666432;mso-width-relative:page;mso-height-relative:page;" filled="f" stroked="f" coordsize="21600,21600" o:gfxdata="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F0rv9oAAAAMAQAADwAAAAAAAAAB&#10;ACAAAAAiAAAAZHJzL2Rvd25yZXYueG1sUEsBAhQAFAAAAAgAh07iQIkWQlRHAgAAeQ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1910080</wp:posOffset>
                </wp:positionV>
                <wp:extent cx="1129030" cy="438785"/>
                <wp:effectExtent l="33655" t="36830" r="56515" b="7683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</wps:cNvCnPr>
                      <wps:spPr>
                        <a:xfrm flipH="1" flipV="1">
                          <a:off x="4949190" y="2824480"/>
                          <a:ext cx="1129030" cy="438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9.7pt;margin-top:150.4pt;height:34.55pt;width:88.9pt;z-index:251661312;mso-width-relative:page;mso-height-relative:page;" filled="f" stroked="t" coordsize="21600,21600" o:gfxdata="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1oXMrdkAAAAL&#10;AQAADwAAAAAAAAABACAAAAAiAAAAZHJzL2Rvd25yZXYueG1sUEsBAhQAFAAAAAgAh07iQFNI6AiN&#10;AgAA3wQAAA4AAAAAAAAAAQAgAAAAKAEAAGRycy9lMm9Eb2MueG1sUEsFBgAAAAAGAAYAWQEAACcG&#10;AAAAAA==&#10;">
                <v:fill on="f" focussize="0,0"/>
                <v:stroke weight="3pt" color="#C0504D [3205]" joinstyle="round" endarrow="open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</w:p>
    <w:p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Поле ввода логина для авторизации</w:t>
      </w:r>
    </w:p>
    <w:p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Поле ввода пароля для авторизации</w:t>
      </w:r>
    </w:p>
    <w:p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Кнопка входа</w:t>
      </w:r>
    </w:p>
    <w:p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QR</w:t>
      </w:r>
      <w:r>
        <w:rPr>
          <w:rFonts w:hint="default" w:ascii="Calibri" w:hAnsi="Calibri" w:cs="Calibri"/>
          <w:sz w:val="24"/>
          <w:szCs w:val="24"/>
          <w:lang w:val="ru-RU"/>
        </w:rPr>
        <w:t>-код выводимый после авторизации</w:t>
      </w:r>
    </w:p>
    <w:p>
      <w:r>
        <w:br w:type="page"/>
      </w:r>
    </w:p>
    <w:p>
      <w:pPr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ru-RU"/>
        </w:rPr>
        <w:t>СТУДЕНТ</w:t>
      </w:r>
      <w:r>
        <w:rPr>
          <w:rFonts w:hint="default"/>
          <w:b/>
          <w:bCs/>
          <w:i/>
          <w:iCs/>
          <w:u w:val="single"/>
          <w:lang w:val="en-US"/>
        </w:rPr>
        <w:t>:</w:t>
      </w:r>
    </w:p>
    <w:p>
      <w:pPr>
        <w:rPr>
          <w:rFonts w:hint="default"/>
          <w:b/>
          <w:bCs/>
          <w:i/>
          <w:iCs/>
          <w:u w:val="single"/>
          <w:lang w:val="ru-RU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182880</wp:posOffset>
                </wp:positionV>
                <wp:extent cx="257810" cy="408305"/>
                <wp:effectExtent l="0" t="0" r="0" b="0"/>
                <wp:wrapNone/>
                <wp:docPr id="24" name="Врез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4083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3" o:spid="_x0000_s1026" o:spt="202" type="#_x0000_t202" style="position:absolute;left:0pt;margin-left:353.5pt;margin-top:14.4pt;height:32.15pt;width:20.3pt;z-index:251659264;mso-width-relative:page;mso-height-relative:page;" filled="f" stroked="f" coordsize="21600,21600" o:allowincell="f" o:gfxdata="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cP4XNoAAAAJAQAADwAAAAAA&#10;AAABACAAAAAiAAAAZHJzL2Rvd25yZXYueG1sUEsBAhQAFAAAAAgAh07iQKb5k7TYAQAAogMAAA4A&#10;AAAAAAAAAQAgAAAAKQEAAGRycy9lMm9Eb2MueG1sUEsFBgAAAAAGAAYAWQEAAHM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0" w:leftChars="0" w:firstLine="0" w:firstLineChars="0"/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180340</wp:posOffset>
                </wp:positionV>
                <wp:extent cx="316865" cy="309880"/>
                <wp:effectExtent l="0" t="0" r="0" b="0"/>
                <wp:wrapNone/>
                <wp:docPr id="25" name="Врез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30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4" o:spid="_x0000_s1026" o:spt="202" type="#_x0000_t202" style="position:absolute;left:0pt;margin-left:17.85pt;margin-top:14.2pt;height:24.4pt;width:24.95pt;z-index:251659264;mso-width-relative:page;mso-height-relative:page;" filled="f" stroked="f" coordsize="21600,21600" o:allowincell="f" o:gfxdata="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4CSwdkAAAAJAQAADwAAAAAAAAAB&#10;ACAAAAAiAAAAZHJzL2Rvd25yZXYueG1sUEsBAhQAFAAAAAgAh07iQOsfGLHWAQAAogMAAA4AAAAA&#10;AAAAAQAgAAAAKAEAAGRycy9lMm9Eb2MueG1sUEsFBgAAAAAGAAYAWQEAAHA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i/>
          <w:iCs/>
          <w:u w:val="single"/>
          <w:lang w:val="ru-RU"/>
        </w:rPr>
      </w:pPr>
    </w:p>
    <w:p>
      <w:pPr>
        <w:rPr>
          <w:rFonts w:hint="default"/>
          <w:b/>
          <w:bCs/>
          <w:i/>
          <w:iCs/>
          <w:u w:val="single"/>
          <w:lang w:val="ru-RU"/>
        </w:rPr>
      </w:pPr>
    </w:p>
    <w:p>
      <w:pPr>
        <w:bidi w:val="0"/>
        <w:jc w:val="left"/>
      </w:pPr>
    </w:p>
    <w:p>
      <w:pPr>
        <w:bidi w:val="0"/>
        <w:jc w:val="left"/>
      </w:pPr>
      <w:r>
        <mc:AlternateContent>
          <mc:Choice Requires="wps">
            <w:drawing>
              <wp:anchor distT="5080" distB="635" distL="0" distR="635" simplePos="0" relativeHeight="251659264" behindDoc="0" locked="0" layoutInCell="0" allowOverlap="1">
                <wp:simplePos x="0" y="0"/>
                <wp:positionH relativeFrom="column">
                  <wp:posOffset>5416550</wp:posOffset>
                </wp:positionH>
                <wp:positionV relativeFrom="paragraph">
                  <wp:posOffset>2401570</wp:posOffset>
                </wp:positionV>
                <wp:extent cx="638175" cy="447675"/>
                <wp:effectExtent l="33655" t="10795" r="52070" b="74930"/>
                <wp:wrapNone/>
                <wp:docPr id="26" name="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280" cy="44784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Линия 2" o:spid="_x0000_s1026" o:spt="20" style="position:absolute;left:0pt;margin-left:426.5pt;margin-top:189.1pt;height:35.25pt;width:50.25pt;z-index:251659264;mso-width-relative:page;mso-height-relative:page;" filled="f" stroked="t" coordsize="21600,21600" o:allowincell="f" o:gfxdata="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tE6wLcAAAACwEAAA8AAAAAAAAAAQAgAAAAIgAA&#10;AGRycy9kb3ducmV2LnhtbFBLAQIUABQAAAAIAIdO4kCWvAz1PQIAAHUEAAAOAAAAAAAAAAEAIAAA&#10;ACsBAABkcnMvZTJvRG9jLnhtbFBLBQYAAAAABgAGAFkBAADaBQAAAAA=&#10;">
                <v:fill on="f" focussize="0,0"/>
                <v:stroke weight="3pt" color="#C0504D [3205]" joinstyle="round" startarrow="block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6636385</wp:posOffset>
                </wp:positionH>
                <wp:positionV relativeFrom="paragraph">
                  <wp:posOffset>1737995</wp:posOffset>
                </wp:positionV>
                <wp:extent cx="200025" cy="371475"/>
                <wp:effectExtent l="0" t="0" r="0" b="0"/>
                <wp:wrapNone/>
                <wp:docPr id="23" name="Врез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2" o:spid="_x0000_s1026" o:spt="202" type="#_x0000_t202" style="position:absolute;left:0pt;margin-left:522.55pt;margin-top:136.85pt;height:29.25pt;width:15.75pt;z-index:251659264;mso-width-relative:page;mso-height-relative:page;" filled="f" stroked="f" coordsize="21600,21600" o:allowincell="f" o:gfxdata="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y5c1XdAAAADQEAAA8AAAAA&#10;AAAAAQAgAAAAIgAAAGRycy9kb3ducmV2LnhtbFBLAQIUABQAAAAIAIdO4kD1DPyB1gEAAKIDAAAO&#10;AAAAAAAAAAEAIAAAACwBAABkcnMvZTJvRG9jLnhtbFBLBQYAAAAABgAGAFkBAAB0BQAAAAA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overflowPunct w:val="0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0140"/>
            <wp:effectExtent l="0" t="0" r="13970" b="10160"/>
            <wp:wrapSquare wrapText="largest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635" distL="635" distR="0" simplePos="0" relativeHeight="251659264" behindDoc="0" locked="0" layoutInCell="0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1985645</wp:posOffset>
                </wp:positionV>
                <wp:extent cx="781050" cy="666750"/>
                <wp:effectExtent l="46355" t="10795" r="48895" b="84455"/>
                <wp:wrapNone/>
                <wp:docPr id="6" name="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200" cy="66672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Линия 1" o:spid="_x0000_s1026" o:spt="20" style="position:absolute;left:0pt;flip:x;margin-left:158.8pt;margin-top:156.35pt;height:52.5pt;width:61.5pt;z-index:251659264;mso-width-relative:page;mso-height-relative:page;" filled="f" stroked="t" coordsize="21600,21600" o:allowincell="f" o:gfxdata="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w77RdoAAAALAQAADwAAAAAAAAABACAA&#10;AAAiAAAAZHJzL2Rvd25yZXYueG1sUEsBAhQAFAAAAAgAh07iQAkAVZhEAgAAfgQAAA4AAAAAAAAA&#10;AQAgAAAAKQEAAGRycy9lMm9Eb2MueG1sUEsFBgAAAAAGAAYAWQEAAN8FAAAAAA==&#10;">
                <v:fill on="f" focussize="0,0"/>
                <v:stroke weight="3pt" color="#C0504D [3205]" joinstyle="round" startarrow="block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635" distB="635" distL="635" distR="635" simplePos="0" relativeHeight="251659264" behindDoc="0" locked="0" layoutInCell="0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-271780</wp:posOffset>
                </wp:positionV>
                <wp:extent cx="333375" cy="438150"/>
                <wp:effectExtent l="33655" t="22225" r="52070" b="73025"/>
                <wp:wrapNone/>
                <wp:docPr id="27" name="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60" cy="43812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Линия 3" o:spid="_x0000_s1026" o:spt="20" style="position:absolute;left:0pt;flip:y;margin-left:326.8pt;margin-top:-21.4pt;height:34.5pt;width:26.25pt;z-index:251659264;mso-width-relative:page;mso-height-relative:page;" filled="f" stroked="t" coordsize="21600,21600" o:allowincell="f" o:gfxdata="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AqSr92gAAAAoBAAAPAAAAAAAAAAEAIAAA&#10;ACIAAABkcnMvZG93bnJldi54bWxQSwECFAAUAAAACACHTuJAsCZJKEMCAAB/BAAADgAAAAAAAAAB&#10;ACAAAAApAQAAZHJzL2Uyb0RvYy54bWxQSwUGAAAAAAYABgBZAQAA3gUAAAAA&#10;">
                <v:fill on="f" focussize="0,0"/>
                <v:stroke weight="3pt" color="#C0504D [3205]" joinstyle="round" startarrow="block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635" distB="0" distL="635" distR="5080" simplePos="0" relativeHeight="251659264" behindDoc="0" locked="0" layoutInCell="0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-347980</wp:posOffset>
                </wp:positionV>
                <wp:extent cx="419100" cy="600075"/>
                <wp:effectExtent l="49530" t="21590" r="45720" b="64135"/>
                <wp:wrapNone/>
                <wp:docPr id="28" name="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040" cy="60012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Линия 4" o:spid="_x0000_s1026" o:spt="20" style="position:absolute;left:0pt;flip:x y;margin-left:33.55pt;margin-top:-27.4pt;height:47.25pt;width:33pt;z-index:251659264;mso-width-relative:page;mso-height-relative:page;" filled="f" stroked="t" coordsize="21600,21600" o:allowincell="f" o:gfxdata="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FUXU2AAAAAkBAAAPAAAAAAAA&#10;AAEAIAAAACIAAABkcnMvZG93bnJldi54bWxQSwECFAAUAAAACACHTuJA6K4AcksCAACJBAAADgAA&#10;AAAAAAABACAAAAAnAQAAZHJzL2Uyb0RvYy54bWxQSwUGAAAAAAYABgBZAQAA5AUAAAAA&#10;">
                <v:fill on="f" focussize="0,0"/>
                <v:stroke weight="3pt" color="#C0504D [3205]" joinstyle="round" startarrow="block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t xml:space="preserve"> </w:t>
      </w:r>
    </w:p>
    <w:p>
      <w:pPr>
        <w:bidi w:val="0"/>
        <w:jc w:val="left"/>
      </w:pP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30480</wp:posOffset>
                </wp:positionV>
                <wp:extent cx="217805" cy="373380"/>
                <wp:effectExtent l="0" t="0" r="0" b="0"/>
                <wp:wrapNone/>
                <wp:docPr id="22" name="Врез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3733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1" o:spid="_x0000_s1026" o:spt="202" type="#_x0000_t202" style="position:absolute;left:0pt;margin-left:140.95pt;margin-top:2.4pt;height:29.4pt;width:17.15pt;z-index:251659264;mso-width-relative:page;mso-height-relative:page;" filled="f" stroked="f" coordsize="21600,21600" o:allowincell="f" o:gfxdata="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hwf93AAAAAsBAAAPAAAAAAAA&#10;AAEAIAAAACIAAABkcnMvZG93bnJldi54bWxQSwECFAAUAAAACACHTuJAaSe+MdUBAACiAwAADgAA&#10;AAAAAAABACAAAAArAQAAZHJzL2Uyb0RvYy54bWxQSwUGAAAAAAYABgBZAQAAcg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left"/>
      </w:pPr>
      <w: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6073140</wp:posOffset>
                </wp:positionH>
                <wp:positionV relativeFrom="paragraph">
                  <wp:posOffset>34925</wp:posOffset>
                </wp:positionV>
                <wp:extent cx="179070" cy="316865"/>
                <wp:effectExtent l="0" t="0" r="0" b="0"/>
                <wp:wrapNone/>
                <wp:docPr id="30" name="Врез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3168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1" o:spid="_x0000_s1026" o:spt="202" type="#_x0000_t202" style="position:absolute;left:0pt;margin-left:478.2pt;margin-top:2.75pt;height:24.95pt;width:14.1pt;z-index:251660288;mso-width-relative:page;mso-height-relative:page;" filled="f" stroked="f" coordsize="21600,21600" o:allowincell="f" o:gfxdata="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vYjD2wAAAAgBAAAPAAAAAAAA&#10;AAEAIAAAACIAAABkcnMvZG93bnJldi54bWxQSwECFAAUAAAACACHTuJAgvDLwtYBAACiAwAADgAA&#10;AAAAAAABACAAAAAqAQAAZHJzL2Uyb0RvYy54bWxQSwUGAAAAAAYABgBZAQAAcg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lang w:val="en-US"/>
        </w:rPr>
      </w:pPr>
      <w:r>
        <w:rPr>
          <w:lang w:val="en-US"/>
        </w:rPr>
        <w:t xml:space="preserve">1) </w:t>
      </w:r>
      <w:r>
        <w:rPr>
          <w:lang w:val="ru-RU"/>
        </w:rPr>
        <w:t>Логотип ТПУ</w:t>
      </w:r>
    </w:p>
    <w:p>
      <w:pPr>
        <w:bidi w:val="0"/>
        <w:jc w:val="left"/>
        <w:rPr>
          <w:lang w:val="ru-RU"/>
        </w:rPr>
      </w:pPr>
      <w:r>
        <w:rPr>
          <w:lang w:val="ru-RU"/>
        </w:rPr>
        <w:t>2) Оглавление страницы</w:t>
      </w:r>
    </w:p>
    <w:p>
      <w:pPr>
        <w:bidi w:val="0"/>
        <w:jc w:val="left"/>
        <w:rPr>
          <w:lang w:val="ru-RU"/>
        </w:rPr>
      </w:pPr>
      <w:r>
        <w:rPr>
          <w:lang w:val="ru-RU"/>
        </w:rPr>
        <w:t>3) Поля ввода данных студента</w:t>
      </w:r>
    </w:p>
    <w:p>
      <w:pPr>
        <w:bidi w:val="0"/>
        <w:jc w:val="left"/>
        <w:rPr>
          <w:lang w:val="ru-RU"/>
        </w:rPr>
      </w:pPr>
      <w:r>
        <w:rPr>
          <w:lang w:val="ru-RU"/>
        </w:rPr>
        <w:t>4) Кнопка для отметки</w:t>
      </w:r>
    </w:p>
    <w:p>
      <w:pPr>
        <w:rPr>
          <w:rFonts w:hint="default"/>
          <w:b/>
          <w:bCs/>
          <w:i/>
          <w:iCs/>
          <w:u w:val="single"/>
          <w:lang w:val="ru-RU"/>
        </w:rPr>
      </w:pPr>
    </w:p>
    <w:p>
      <w:pP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default"/>
          <w:color w:val="auto"/>
          <w:lang w:val="ru-RU" w:eastAsia="ru-RU"/>
        </w:rPr>
      </w:pPr>
      <w:bookmarkStart w:id="7" w:name="_UML-ДИАГРАММА ПРОЕКТА:"/>
      <w:r>
        <w:rPr>
          <w:rFonts w:hint="default"/>
          <w:color w:val="auto"/>
          <w:lang w:val="ru-RU" w:eastAsia="ru-RU"/>
        </w:rPr>
        <w:t>UML-диаграмма проекта</w:t>
      </w:r>
      <w:r>
        <w:rPr>
          <w:rFonts w:hint="default"/>
          <w:color w:val="auto"/>
          <w:lang w:val="en-US" w:eastAsia="ru-RU"/>
        </w:rPr>
        <w:t>:</w:t>
      </w:r>
    </w:p>
    <w:bookmarkEnd w:id="7"/>
    <w:p>
      <w:pPr>
        <w:pStyle w:val="48"/>
        <w:numPr>
          <w:numId w:val="0"/>
        </w:numPr>
        <w:ind w:left="1117" w:leftChars="0"/>
        <w:jc w:val="left"/>
        <w:rPr>
          <w:rFonts w:ascii="Times New Roman" w:hAnsi="Times New Roman" w:eastAsia="Calibri" w:cs="Times New Roman"/>
          <w:b/>
          <w:bCs/>
          <w:color w:val="auto"/>
          <w:sz w:val="40"/>
          <w:szCs w:val="40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Диаграмма отображает функционирование системы, описывает динамическое поведение веб - ресурса, по сути является алгоритмом работы.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данной диаграмме изображены взаимодействие двух актёров: Преподавателя  и Студента.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8595" cy="3837940"/>
            <wp:effectExtent l="0" t="0" r="8255" b="10160"/>
            <wp:docPr id="31" name="Изображение 31" descr="Work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Work Schem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numId w:val="0"/>
        </w:numPr>
      </w:pPr>
      <w:r>
        <w:t>UML-диаграмма</w:t>
      </w:r>
    </w:p>
    <w:p/>
    <w:p>
      <w:pPr>
        <w:bidi w:val="0"/>
        <w:rPr>
          <w:rFonts w:hint="default" w:cs="Times New Roman"/>
          <w:sz w:val="28"/>
          <w:szCs w:val="28"/>
          <w:lang w:val="ru-RU"/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i/>
          <w:iCs/>
          <w:sz w:val="28"/>
          <w:szCs w:val="28"/>
          <w:lang w:val="ru-RU"/>
        </w:rPr>
        <w:t>Полная диаграмма -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"https://drive.google.com/file/d/1JDqNkXABd9VBSvPY_qbAOxjsztuD_cHx/view?usp=sharing"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ru-RU"/>
        </w:rPr>
        <w:t>https://drive.google.com/file/d/1JDqNkXABd9VBSvPY_qbAOxjsztuD_cHx/view?usp=sharing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rPr>
          <w:rFonts w:hint="default"/>
          <w:lang w:val="ru-RU" w:eastAsia="ru-RU"/>
        </w:rPr>
      </w:pPr>
    </w:p>
    <w:p>
      <w:pPr>
        <w:numPr>
          <w:numId w:val="0"/>
        </w:numP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</w:p>
    <w:p>
      <w:pP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ru-RU" w:eastAsia="ru-RU"/>
        </w:rPr>
      </w:pPr>
      <w:bookmarkStart w:id="8" w:name="_РЕАЛИЗАЦИЯ FRONT-END ЧАСТИ"/>
      <w:r>
        <w:rPr>
          <w:rFonts w:hint="default"/>
          <w:lang w:val="ru-RU" w:eastAsia="ru-RU"/>
        </w:rPr>
        <w:t>Реализация front-end части</w:t>
      </w:r>
    </w:p>
    <w:p>
      <w:pPr>
        <w:rPr>
          <w:rFonts w:hint="default"/>
          <w:b/>
          <w:bCs/>
          <w:i/>
          <w:iCs/>
          <w:u w:val="single"/>
          <w:lang w:val="en-US" w:eastAsia="ru-RU"/>
        </w:rPr>
      </w:pPr>
      <w:r>
        <w:rPr>
          <w:rFonts w:hint="default"/>
          <w:b/>
          <w:bCs/>
          <w:i/>
          <w:iCs/>
          <w:u w:val="single"/>
          <w:lang w:val="ru-RU" w:eastAsia="ru-RU"/>
        </w:rPr>
        <w:t>ПРЕПОДАВАТЕЛЬ</w:t>
      </w:r>
      <w:r>
        <w:rPr>
          <w:rFonts w:hint="default"/>
          <w:b/>
          <w:bCs/>
          <w:i/>
          <w:iCs/>
          <w:u w:val="single"/>
          <w:lang w:val="en-US" w:eastAsia="ru-RU"/>
        </w:rPr>
        <w:t>:</w:t>
      </w:r>
    </w:p>
    <w:bookmarkEnd w:id="8"/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 (написанный на </w:t>
      </w:r>
      <w:r>
        <w:rPr>
          <w:rFonts w:hint="default"/>
          <w:lang w:val="en-US"/>
        </w:rPr>
        <w:t>html</w:t>
      </w:r>
      <w:r>
        <w:rPr>
          <w:rFonts w:hint="default"/>
          <w:lang w:val="ru-RU"/>
        </w:rPr>
        <w:t xml:space="preserve">) в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"_ПРИЛОЖЕНИЕ 2."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приложении 2.1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позволяет преподавателю авторизироваться и вывести </w:t>
      </w:r>
      <w:r>
        <w:rPr>
          <w:rFonts w:hint="default"/>
          <w:lang w:val="en-US"/>
        </w:rPr>
        <w:t>QR-</w:t>
      </w:r>
      <w:r>
        <w:rPr>
          <w:rFonts w:hint="default"/>
          <w:lang w:val="ru-RU"/>
        </w:rPr>
        <w:t>код который содержит в себе ссылку на сайт авторизации студентов.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 (написанный на </w:t>
      </w:r>
      <w:r>
        <w:rPr>
          <w:rFonts w:hint="default"/>
          <w:lang w:val="en-US"/>
        </w:rPr>
        <w:t xml:space="preserve">php)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"_ПРИЛОЖЕНИЕ 2.2."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приложении 2.2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соединяет сайт и БД для полноценной авторизации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 (написанный на </w:t>
      </w:r>
      <w:r>
        <w:rPr>
          <w:rFonts w:hint="default"/>
          <w:lang w:val="en-US"/>
        </w:rPr>
        <w:t>js</w:t>
      </w:r>
      <w:r>
        <w:rPr>
          <w:rFonts w:hint="default"/>
          <w:lang w:val="ru-RU"/>
        </w:rPr>
        <w:t xml:space="preserve">) в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"_ПРИЛОЖЕНИЕ 2.3."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приложении 2.3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создает и выводит </w:t>
      </w:r>
      <w:r>
        <w:rPr>
          <w:rFonts w:hint="default"/>
          <w:lang w:val="en-US"/>
        </w:rPr>
        <w:t>QR-</w:t>
      </w:r>
      <w:r>
        <w:rPr>
          <w:rFonts w:hint="default"/>
          <w:lang w:val="ru-RU"/>
        </w:rPr>
        <w:t>код на сайт, на данный момент выводит только один сайт так как не соединили сайт для преподавателя и сайт для студентов.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 (написанный на </w:t>
      </w:r>
      <w:r>
        <w:rPr>
          <w:rFonts w:hint="default"/>
          <w:lang w:val="en-US"/>
        </w:rPr>
        <w:t>css</w:t>
      </w:r>
      <w:r>
        <w:rPr>
          <w:rFonts w:hint="default"/>
          <w:lang w:val="ru-RU"/>
        </w:rPr>
        <w:t xml:space="preserve">) в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"_ПРИЛОЖЕНИЕ 2.4." </w:instrText>
      </w:r>
      <w:r>
        <w:rPr>
          <w:rFonts w:hint="default"/>
          <w:lang w:val="ru-RU"/>
        </w:rPr>
        <w:fldChar w:fldCharType="separate"/>
      </w:r>
      <w:r>
        <w:rPr>
          <w:rStyle w:val="13"/>
          <w:rFonts w:hint="default"/>
          <w:lang w:val="ru-RU"/>
        </w:rPr>
        <w:t>приложении 2.</w:t>
      </w:r>
      <w:r>
        <w:rPr>
          <w:rStyle w:val="13"/>
          <w:rFonts w:hint="default"/>
          <w:lang w:val="en-US"/>
        </w:rPr>
        <w:t>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устанавливает максимальный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минимальный размер элементов, цвет, стиль, прозрачность, плавность вывода </w:t>
      </w:r>
      <w:r>
        <w:rPr>
          <w:rFonts w:hint="default"/>
          <w:lang w:val="en-US"/>
        </w:rPr>
        <w:t>QR-</w:t>
      </w:r>
      <w:r>
        <w:rPr>
          <w:rFonts w:hint="default"/>
          <w:lang w:val="ru-RU"/>
        </w:rPr>
        <w:t>кода и другие косметические элементы.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firstLine="420" w:firstLineChars="150"/>
        <w:rPr>
          <w:rFonts w:hint="default"/>
          <w:b/>
          <w:bCs/>
          <w:i/>
          <w:iCs/>
          <w:u w:val="single"/>
          <w:lang w:val="en-US" w:eastAsia="ru-RU"/>
        </w:rPr>
      </w:pPr>
      <w:r>
        <w:rPr>
          <w:rFonts w:hint="default"/>
          <w:b/>
          <w:bCs/>
          <w:i/>
          <w:iCs/>
          <w:u w:val="single"/>
          <w:lang w:val="ru-RU" w:eastAsia="ru-RU"/>
        </w:rPr>
        <w:t>СТУДЕНТ</w:t>
      </w:r>
      <w:r>
        <w:rPr>
          <w:rFonts w:hint="default"/>
          <w:b/>
          <w:bCs/>
          <w:i/>
          <w:iCs/>
          <w:u w:val="single"/>
          <w:lang w:val="en-US" w:eastAsia="ru-RU"/>
        </w:rPr>
        <w:t>:</w:t>
      </w:r>
    </w:p>
    <w:p>
      <w:pPr>
        <w:numPr>
          <w:ilvl w:val="0"/>
          <w:numId w:val="11"/>
        </w:numPr>
        <w:bidi w:val="0"/>
        <w:ind w:left="420" w:leftChars="0" w:hanging="420" w:firstLineChars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Код (написанный на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HTML) </w:t>
      </w:r>
      <w:r>
        <w:rPr>
          <w:b w:val="0"/>
          <w:bCs w:val="0"/>
          <w:sz w:val="28"/>
          <w:szCs w:val="28"/>
          <w:lang w:val="ru-RU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ru-RU"/>
        </w:rPr>
        <w:instrText xml:space="preserve"> HYPERLINK \l "_ПРИЛОЖЕНИЕ 3.1." </w:instrTex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16"/>
          <w:rFonts w:hint="default"/>
          <w:b w:val="0"/>
          <w:bCs w:val="0"/>
          <w:sz w:val="28"/>
          <w:szCs w:val="28"/>
          <w:lang w:val="ru-RU"/>
        </w:rPr>
        <w:t>приложении 3.1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end"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создает окно авторизации для студентов, и позволяет ввести свои данные для отметки на занятии</w:t>
      </w:r>
    </w:p>
    <w:p>
      <w:pPr>
        <w:numPr>
          <w:ilvl w:val="0"/>
          <w:numId w:val="11"/>
        </w:numPr>
        <w:bidi w:val="0"/>
        <w:ind w:left="420" w:leftChars="0" w:hanging="420" w:firstLineChars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Код (написанный на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PHP) </w:t>
      </w:r>
      <w:r>
        <w:rPr>
          <w:b w:val="0"/>
          <w:bCs w:val="0"/>
          <w:sz w:val="28"/>
          <w:szCs w:val="28"/>
          <w:lang w:val="ru-RU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ru-RU"/>
        </w:rPr>
        <w:instrText xml:space="preserve"> HYPERLINK \l "_ПРИЛОЖЕНИЕ 3.2." </w:instrTex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16"/>
          <w:rFonts w:hint="default"/>
          <w:b w:val="0"/>
          <w:bCs w:val="0"/>
          <w:sz w:val="28"/>
          <w:szCs w:val="28"/>
          <w:lang w:val="ru-RU"/>
        </w:rPr>
        <w:t>приложении 3.2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end"/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позволяет взаимодействовать с базой данных для того, чтобы вносить изменения в таблицы и передавать текущее состояние авторизации другим членам команды</w:t>
      </w:r>
    </w:p>
    <w:p>
      <w:pPr>
        <w:numPr>
          <w:ilvl w:val="0"/>
          <w:numId w:val="11"/>
        </w:numPr>
        <w:bidi w:val="0"/>
        <w:ind w:left="420" w:leftChars="0" w:hanging="420" w:firstLineChars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Код (написанный на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CSS) </w:t>
      </w:r>
      <w:r>
        <w:rPr>
          <w:b w:val="0"/>
          <w:bCs w:val="0"/>
          <w:sz w:val="28"/>
          <w:szCs w:val="28"/>
          <w:lang w:val="ru-RU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ru-RU"/>
        </w:rPr>
        <w:instrText xml:space="preserve"> HYPERLINK \l "_ПРИЛОЖЕНИЕ 3.3." </w:instrTex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16"/>
          <w:rFonts w:hint="default"/>
          <w:b w:val="0"/>
          <w:bCs w:val="0"/>
          <w:sz w:val="28"/>
          <w:szCs w:val="28"/>
          <w:lang w:val="ru-RU"/>
        </w:rPr>
        <w:t>приложении 3.3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end"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устанавливает размеры логотипа и формы, определяет косметические приукрашивания</w:t>
      </w:r>
    </w:p>
    <w:p>
      <w:pPr>
        <w:numPr>
          <w:numId w:val="0"/>
        </w:numPr>
        <w:bidi w:val="0"/>
        <w:ind w:leftChars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150"/>
        <w:rPr>
          <w:rFonts w:hint="default"/>
          <w:b/>
          <w:bCs/>
          <w:i/>
          <w:iCs/>
          <w:u w:val="single"/>
          <w:lang w:val="en-US" w:eastAsia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</w:p>
    <w:p>
      <w:pPr>
        <w:numPr>
          <w:numId w:val="0"/>
        </w:numP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</w:p>
    <w:p>
      <w:pP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br w:type="page"/>
      </w:r>
    </w:p>
    <w:p>
      <w:pPr>
        <w:pStyle w:val="48"/>
        <w:numPr>
          <w:numId w:val="0"/>
        </w:numP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</w:p>
    <w:p>
      <w:pPr>
        <w:pStyle w:val="2"/>
        <w:numPr>
          <w:ilvl w:val="0"/>
          <w:numId w:val="3"/>
        </w:numPr>
        <w:bidi w:val="0"/>
        <w:ind w:left="720" w:leftChars="0" w:firstLine="397" w:firstLineChars="0"/>
        <w:jc w:val="both"/>
        <w:rPr>
          <w:rFonts w:hint="default"/>
          <w:lang w:val="ru-RU" w:eastAsia="ru-RU"/>
        </w:rPr>
      </w:pPr>
      <w:bookmarkStart w:id="9" w:name="_РЕАЛИЗАЦИЯ BACK-END ЧАСТИ"/>
      <w:r>
        <w:rPr>
          <w:rFonts w:hint="default"/>
          <w:lang w:val="ru-RU" w:eastAsia="ru-RU"/>
        </w:rPr>
        <w:t>Реализация back-end части</w:t>
      </w:r>
    </w:p>
    <w:bookmarkEnd w:id="9"/>
    <w:p>
      <w:pPr>
        <w:numPr>
          <w:ilvl w:val="0"/>
          <w:numId w:val="12"/>
        </w:numPr>
        <w:ind w:left="420" w:leftChars="0" w:hanging="420" w:firstLineChars="0"/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t>Код</w: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t xml:space="preserve"> (написанный на С++) в </w: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fldChar w:fldCharType="begin"/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instrText xml:space="preserve"> HYPERLINK \l "_ПРИЛОЖЕНИЕ 1." </w:instrTex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fldChar w:fldCharType="separate"/>
      </w:r>
      <w:r>
        <w:rPr>
          <w:rStyle w:val="13"/>
          <w:rFonts w:hint="default" w:eastAsia="Calibri" w:cs="Times New Roman"/>
          <w:b w:val="0"/>
          <w:bCs w:val="0"/>
          <w:sz w:val="28"/>
          <w:szCs w:val="28"/>
          <w:lang w:val="en-US" w:eastAsia="ru-RU" w:bidi="ar-SA"/>
        </w:rPr>
        <w:t>приложении 1</w: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fldChar w:fldCharType="end"/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t xml:space="preserve"> позволяет проверить присутствии студента на паре, путем сопоставления входных данных студента из QR-</w: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t>кода</w: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t xml:space="preserve"> и Базы данных прошедших через турникет людей (код для Базы Данных в CSV </w: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t>формате</w: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t>).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t xml:space="preserve">Так же сохранить обработанные данные в JSON </w: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t>формате</w:t>
      </w: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t>, для дальнейшего составления отчёта и помещения в SQL DB.</w:t>
      </w:r>
    </w:p>
    <w:p>
      <w:pPr>
        <w:numPr>
          <w:numId w:val="0"/>
        </w:numP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</w:pPr>
    </w:p>
    <w:p>
      <w:pPr>
        <w:numPr>
          <w:numId w:val="0"/>
        </w:numPr>
        <w:wordWrap w:val="0"/>
        <w:jc w:val="right"/>
        <w:rPr>
          <w:rFonts w:hint="default" w:eastAsia="Calibri" w:cs="Times New Roman"/>
          <w:b w:val="0"/>
          <w:bCs w:val="0"/>
          <w:color w:val="7F7F7F" w:themeColor="background1" w:themeShade="80"/>
          <w:sz w:val="22"/>
          <w:szCs w:val="22"/>
          <w:lang w:val="en-US" w:eastAsia="ru-RU" w:bidi="ar-SA"/>
        </w:rPr>
      </w:pPr>
      <w:r>
        <w:rPr>
          <w:rFonts w:hint="default" w:eastAsia="Calibri" w:cs="Times New Roman"/>
          <w:b w:val="0"/>
          <w:bCs w:val="0"/>
          <w:color w:val="7F7F7F" w:themeColor="background1" w:themeShade="80"/>
          <w:sz w:val="22"/>
          <w:szCs w:val="22"/>
          <w:lang w:val="en-US" w:eastAsia="ru-RU" w:bidi="ar-SA"/>
        </w:rPr>
        <w:t>Разбор с++ кода с пояснением всех меотдов планируется во 2 семестре...</w:t>
      </w:r>
    </w:p>
    <w:p>
      <w:pPr>
        <w:numPr>
          <w:numId w:val="0"/>
        </w:numP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</w:p>
    <w:p>
      <w:pPr>
        <w:pStyle w:val="2"/>
        <w:numPr>
          <w:ilvl w:val="0"/>
          <w:numId w:val="3"/>
        </w:numPr>
        <w:bidi w:val="0"/>
        <w:ind w:left="720" w:leftChars="0" w:firstLine="397" w:firstLineChars="0"/>
        <w:jc w:val="both"/>
        <w:rPr>
          <w:rFonts w:hint="default"/>
          <w:lang w:val="ru-RU" w:eastAsia="ru-RU"/>
        </w:rPr>
      </w:pPr>
      <w:bookmarkStart w:id="10" w:name="__x000F_РЕАЛИЗАЦИЯ РАБОТЫ С СУБД"/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br w:type="page"/>
      </w:r>
      <w:r>
        <w:rPr>
          <w:rFonts w:hint="default"/>
          <w:color w:val="auto"/>
          <w:lang w:val="ru-RU" w:eastAsia="ru-RU"/>
        </w:rPr>
        <w:t>Реализация работы с СУБД</w:t>
      </w:r>
    </w:p>
    <w:bookmarkEnd w:id="10"/>
    <w:p>
      <w:pPr>
        <w:numPr>
          <w:ilvl w:val="0"/>
          <w:numId w:val="0"/>
        </w:numPr>
        <w:bidi w:val="0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MySQL — свободная реляционная система управления базами данных.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Является самой популярной из всех серверных БД. Поэтому на просторах интернета достаточно учебников и ресурсов по этой системе. Преимуществами данной системы являются: </w:t>
      </w:r>
    </w:p>
    <w:p>
      <w:pPr>
        <w:numPr>
          <w:ilvl w:val="0"/>
          <w:numId w:val="13"/>
        </w:numPr>
        <w:bidi w:val="0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Простота: в установке, в работе, так как имеет дружелюбный интерфейс и уже предустановленные стандартные настройки,</w:t>
      </w:r>
    </w:p>
    <w:p>
      <w:pPr>
        <w:numPr>
          <w:ilvl w:val="0"/>
          <w:numId w:val="13"/>
        </w:numPr>
        <w:bidi w:val="0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Много функций: предоставляет большую часть функционала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SQL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</w:t>
      </w:r>
    </w:p>
    <w:p>
      <w:pPr>
        <w:numPr>
          <w:ilvl w:val="0"/>
          <w:numId w:val="13"/>
        </w:numPr>
        <w:bidi w:val="0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Безопасность: много встроенных функций безопасности от пароля до запрета использование команд удаления,</w:t>
      </w:r>
    </w:p>
    <w:p>
      <w:pPr>
        <w:numPr>
          <w:ilvl w:val="0"/>
          <w:numId w:val="13"/>
        </w:numPr>
        <w:bidi w:val="0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Мощность и масштабируемость: понадобится в дальнейшем,</w:t>
      </w:r>
    </w:p>
    <w:p>
      <w:pPr>
        <w:numPr>
          <w:ilvl w:val="0"/>
          <w:numId w:val="13"/>
        </w:numPr>
        <w:bidi w:val="0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Скорость.</w:t>
      </w:r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Реализация работы выполнена с помощью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Python.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Выбор данного языка обусловлен его простотой и быстротой написания кода. Так же, есть удобная библиотека 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которая позволяет создавать приложения для СУБД. Данный код из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  <w:instrText xml:space="preserve"> HYPERLINK \l "_ПРИЛОЖЕНИЕ 4."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  <w:fldChar w:fldCharType="separate"/>
      </w:r>
      <w:r>
        <w:rPr>
          <w:rStyle w:val="13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приложения 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реализует соединение с локальной базой данных. Так же реализованы функции с основными командами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SQL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такими как: создание таблицы, создание записи в таблицы, отчистка таблицы и обработка данных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JSON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формате. Код выполняет запись о присутствии студента в таблицу, доставая необходимые данные о нем из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JSON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файла.</w:t>
      </w:r>
    </w:p>
    <w:p>
      <w:pP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</w:p>
    <w:p>
      <w:pP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</w:p>
    <w:p>
      <w:pP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ru-RU" w:eastAsia="ru-RU" w:bidi="ar-SA"/>
        </w:rPr>
        <w:br w:type="page"/>
      </w:r>
    </w:p>
    <w:p>
      <w:pPr>
        <w:pStyle w:val="2"/>
        <w:numPr>
          <w:ilvl w:val="0"/>
          <w:numId w:val="3"/>
        </w:numPr>
        <w:bidi w:val="0"/>
        <w:ind w:left="720" w:leftChars="0" w:firstLine="397" w:firstLineChars="0"/>
        <w:jc w:val="both"/>
        <w:rPr>
          <w:rFonts w:hint="default"/>
          <w:lang w:val="ru-RU" w:eastAsia="ru-RU"/>
        </w:rPr>
      </w:pPr>
      <w:bookmarkStart w:id="11" w:name="_ВЫВОДЫ, ПЛАНЫ НА СЛЕДУЮЩИЙ СЕМЕСТР"/>
      <w:r>
        <w:rPr>
          <w:rFonts w:hint="default"/>
          <w:lang w:val="ru-RU" w:eastAsia="ru-RU"/>
        </w:rPr>
        <w:t>Выводы, планы на следующий семестр</w:t>
      </w:r>
    </w:p>
    <w:bookmarkEnd w:id="11"/>
    <w:p>
      <w:pPr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Работа</w:t>
      </w:r>
      <w:r>
        <w:rPr>
          <w:rFonts w:hint="default"/>
          <w:lang w:val="en-US" w:eastAsia="ru-RU"/>
        </w:rPr>
        <w:t xml:space="preserve"> была проделана согласно плану. </w:t>
      </w:r>
    </w:p>
    <w:p>
      <w:pPr>
        <w:rPr>
          <w:rFonts w:hint="default"/>
          <w:lang w:val="en-US" w:eastAsia="ru-RU"/>
        </w:rPr>
      </w:pP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 будущих семестрах: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Дописать и отредактировать ТЗ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Дописать и разобрать C++ </w:t>
      </w:r>
      <w:r>
        <w:rPr>
          <w:rFonts w:hint="default"/>
          <w:lang w:val="ru-RU" w:eastAsia="ru-RU"/>
        </w:rPr>
        <w:t>код</w:t>
      </w:r>
      <w:r>
        <w:rPr>
          <w:rFonts w:hint="default"/>
          <w:lang w:val="en-US" w:eastAsia="ru-RU"/>
        </w:rPr>
        <w:t xml:space="preserve"> подробнее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Доделать связь между блоками программы (Python, C++, HTML\CSS\JS\PHP)</w:t>
      </w:r>
      <w:r>
        <w:rPr>
          <w:rFonts w:hint="default"/>
          <w:lang w:val="en-US" w:eastAsia="ru-RU"/>
        </w:rPr>
        <w:tab/>
        <w:t/>
      </w:r>
      <w:r>
        <w:rPr>
          <w:rFonts w:hint="default"/>
          <w:lang w:val="en-US" w:eastAsia="ru-RU"/>
        </w:rPr>
        <w:tab/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Провести</w:t>
      </w:r>
      <w:r>
        <w:rPr>
          <w:rFonts w:hint="default"/>
          <w:lang w:val="en-US" w:eastAsia="ru-RU"/>
        </w:rPr>
        <w:t xml:space="preserve"> анкетирование среди студентов/</w:t>
      </w:r>
      <w:r>
        <w:rPr>
          <w:rFonts w:hint="default"/>
          <w:lang w:val="ru-RU" w:eastAsia="ru-RU"/>
        </w:rPr>
        <w:t>преподавателей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Запустить</w:t>
      </w:r>
      <w:r>
        <w:rPr>
          <w:rFonts w:hint="default"/>
          <w:lang w:val="en-US" w:eastAsia="ru-RU"/>
        </w:rPr>
        <w:t xml:space="preserve"> программу на локальную группу (для сбора информации и ошибок)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Действия по защите программы на сервере от взлома</w:t>
      </w:r>
    </w:p>
    <w:p>
      <w:pPr>
        <w:numPr>
          <w:numId w:val="0"/>
        </w:numPr>
        <w:rPr>
          <w:rFonts w:hint="default"/>
          <w:lang w:val="en-US" w:eastAsia="ru-RU"/>
        </w:rPr>
      </w:pPr>
    </w:p>
    <w:p>
      <w:pPr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br w:type="page"/>
      </w:r>
    </w:p>
    <w:p>
      <w:pPr>
        <w:pStyle w:val="2"/>
        <w:numPr>
          <w:ilvl w:val="0"/>
          <w:numId w:val="3"/>
        </w:numPr>
        <w:bidi w:val="0"/>
        <w:ind w:left="720" w:leftChars="0" w:firstLine="397" w:firstLineChars="0"/>
        <w:jc w:val="both"/>
        <w:rPr>
          <w:rFonts w:hint="default"/>
          <w:color w:val="auto"/>
          <w:lang w:val="ru-RU" w:eastAsia="ru-RU"/>
        </w:rPr>
      </w:pPr>
      <w:bookmarkStart w:id="12" w:name="_ИСТОЧНИКИ ИНФОРМАЦИИ"/>
      <w:r>
        <w:rPr>
          <w:rFonts w:hint="default"/>
          <w:color w:val="auto"/>
          <w:lang w:val="ru-RU" w:eastAsia="ru-RU"/>
        </w:rPr>
        <w:t>Источники информации</w:t>
      </w:r>
    </w:p>
    <w:bookmarkEnd w:id="12"/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Metanit.com [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Электронный ресурс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]: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Руководство по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MySQL.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Режим доступа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"https://metanit.com/sql/mysql/"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6"/>
          <w:rFonts w:hint="default" w:ascii="Times New Roman" w:hAnsi="Times New Roman" w:cs="Times New Roman"/>
          <w:sz w:val="24"/>
          <w:szCs w:val="24"/>
          <w:lang w:val="en-US"/>
        </w:rPr>
        <w:t>https://metanit.com/sql/mysql/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свободный.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Дата обращения: 26.05.2023)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Tproger.ru [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Сравнение СУБД. -Режим доступа: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HYPERLINK "https://tproger.ru/translations/sqlite-mysql-postgresql-comparison/"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Style w:val="13"/>
          <w:rFonts w:hint="default" w:ascii="Times New Roman" w:hAnsi="Times New Roman" w:cs="Times New Roman"/>
          <w:sz w:val="24"/>
          <w:szCs w:val="24"/>
          <w:lang w:val="ru-RU"/>
        </w:rPr>
        <w:t>https://tproger.ru/translations/sqlite-mysql-postgresql-comparison/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свободный. (Дата обращение - 25.05.2023)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Mysql.com [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Документация для СУБД. - Режим доступа: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HYPERLINK "https://dev.mysql.com/doc/"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Style w:val="13"/>
          <w:rFonts w:hint="default" w:ascii="Times New Roman" w:hAnsi="Times New Roman" w:cs="Times New Roman"/>
          <w:sz w:val="24"/>
          <w:szCs w:val="24"/>
          <w:lang w:val="ru-RU"/>
        </w:rPr>
        <w:t>https://dev.mysql.com/doc/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свободный. (Дата обращения 25.05.2023)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Mysql.com [Электронный ресурс]: Документация для СУБД совместно 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- Режим доступа: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"https://dev.mysql.com/doc/connector-python/en/"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3"/>
          <w:rFonts w:hint="default" w:ascii="Times New Roman" w:hAnsi="Times New Roman" w:cs="Times New Roman"/>
          <w:sz w:val="24"/>
          <w:szCs w:val="24"/>
          <w:lang w:val="en-US"/>
        </w:rPr>
        <w:t>https://dev.mysql.com/doc/connector-python/en/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свободный. (Дата обращения 25.05.2023)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Mysql.com [Электронный ресурс]: Документация по работе с программой СУБД. - Режим доступа: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"https://dev.mysql.com/doc/workbench/en/"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3"/>
          <w:rFonts w:hint="default" w:ascii="Times New Roman" w:hAnsi="Times New Roman" w:cs="Times New Roman"/>
          <w:sz w:val="24"/>
          <w:szCs w:val="24"/>
          <w:lang w:val="en-US"/>
        </w:rPr>
        <w:t>https://dev.mysql.com/doc/workbench/en/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(Дата обращения 25.05.2023)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sz w:val="24"/>
          <w:szCs w:val="24"/>
          <w:lang w:val="ru-RU" w:eastAsia="ru-RU"/>
        </w:rPr>
      </w:pPr>
      <w:r>
        <w:rPr>
          <w:rFonts w:hint="default"/>
          <w:sz w:val="24"/>
          <w:szCs w:val="24"/>
          <w:lang w:val="ru-RU" w:eastAsia="ru-RU"/>
        </w:rPr>
        <w:t>Статья</w:t>
      </w:r>
      <w:r>
        <w:rPr>
          <w:rFonts w:hint="default"/>
          <w:sz w:val="24"/>
          <w:szCs w:val="24"/>
          <w:lang w:val="en-US" w:eastAsia="ru-RU"/>
        </w:rPr>
        <w:t xml:space="preserve"> по С++ «</w:t>
      </w:r>
      <w:r>
        <w:rPr>
          <w:rFonts w:hint="default"/>
          <w:sz w:val="24"/>
          <w:szCs w:val="24"/>
          <w:lang w:val="ru-RU" w:eastAsia="ru-RU"/>
        </w:rPr>
        <w:t>Чтение</w:t>
      </w:r>
      <w:r>
        <w:rPr>
          <w:rFonts w:hint="default"/>
          <w:sz w:val="24"/>
          <w:szCs w:val="24"/>
          <w:lang w:val="en-US" w:eastAsia="ru-RU"/>
        </w:rPr>
        <w:t xml:space="preserve"> CSV </w:t>
      </w:r>
      <w:r>
        <w:rPr>
          <w:rFonts w:hint="default"/>
          <w:sz w:val="24"/>
          <w:szCs w:val="24"/>
          <w:lang w:val="ru-RU" w:eastAsia="ru-RU"/>
        </w:rPr>
        <w:t>с</w:t>
      </w:r>
      <w:r>
        <w:rPr>
          <w:rFonts w:hint="default"/>
          <w:sz w:val="24"/>
          <w:szCs w:val="24"/>
          <w:lang w:val="en-US" w:eastAsia="ru-RU"/>
        </w:rPr>
        <w:t xml:space="preserve"> помощью С++» - </w:t>
      </w:r>
      <w:r>
        <w:rPr>
          <w:rFonts w:hint="default"/>
          <w:sz w:val="24"/>
          <w:szCs w:val="24"/>
          <w:lang w:val="en-US" w:eastAsia="ru-RU"/>
        </w:rPr>
        <w:fldChar w:fldCharType="begin"/>
      </w:r>
      <w:r>
        <w:rPr>
          <w:rFonts w:hint="default"/>
          <w:sz w:val="24"/>
          <w:szCs w:val="24"/>
          <w:lang w:val="en-US" w:eastAsia="ru-RU"/>
        </w:rPr>
        <w:instrText xml:space="preserve"> HYPERLINK "https://dvsemenov.ru/chtenie-csv-s-pomoshhyu-c/" </w:instrText>
      </w:r>
      <w:r>
        <w:rPr>
          <w:rFonts w:hint="default"/>
          <w:sz w:val="24"/>
          <w:szCs w:val="24"/>
          <w:lang w:val="en-US" w:eastAsia="ru-RU"/>
        </w:rPr>
        <w:fldChar w:fldCharType="separate"/>
      </w:r>
      <w:r>
        <w:rPr>
          <w:rStyle w:val="13"/>
          <w:rFonts w:hint="default"/>
          <w:sz w:val="24"/>
          <w:szCs w:val="24"/>
          <w:lang w:val="en-US" w:eastAsia="ru-RU"/>
        </w:rPr>
        <w:t>https://dvsemenov.ru/chtenie-csv-s-pomoshhyu-c/</w:t>
      </w:r>
      <w:r>
        <w:rPr>
          <w:rFonts w:hint="default"/>
          <w:sz w:val="24"/>
          <w:szCs w:val="24"/>
          <w:lang w:val="en-US" w:eastAsia="ru-RU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spacing w:before="0" w:beforeAutospacing="0" w:after="120" w:afterAutospacing="0" w:line="15" w:lineRule="atLeast"/>
        <w:ind w:left="420" w:leftChars="0" w:right="0" w:hanging="420" w:firstLineChars="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aps w:val="0"/>
          <w:sz w:val="24"/>
          <w:szCs w:val="24"/>
          <w:lang w:val="ru-RU" w:eastAsia="ru-RU" w:bidi="ar-SA"/>
        </w:rPr>
        <w:t>Статья</w:t>
      </w:r>
      <w:r>
        <w:rPr>
          <w:rFonts w:hint="default" w:ascii="Times New Roman" w:hAnsi="Times New Roman" w:eastAsia="Times New Roman" w:cs="Times New Roman"/>
          <w:b w:val="0"/>
          <w:bCs w:val="0"/>
          <w:caps w:val="0"/>
          <w:sz w:val="24"/>
          <w:szCs w:val="24"/>
          <w:lang w:val="en-US" w:eastAsia="ru-RU" w:bidi="ar-SA"/>
        </w:rPr>
        <w:t xml:space="preserve"> по С++ «</w:t>
      </w:r>
      <w:r>
        <w:rPr>
          <w:rFonts w:hint="default" w:ascii="Times New Roman" w:hAnsi="Times New Roman" w:eastAsia="Times New Roman" w:cs="Times New Roman"/>
          <w:b w:val="0"/>
          <w:bCs w:val="0"/>
          <w:caps w:val="0"/>
          <w:sz w:val="24"/>
          <w:szCs w:val="24"/>
          <w:lang w:val="ru" w:eastAsia="ru-RU" w:bidi="ar-SA"/>
        </w:rPr>
        <w:t>Отображение данных в формате json на структуру C++</w:t>
      </w:r>
      <w:r>
        <w:rPr>
          <w:rFonts w:hint="default" w:cs="Times New Roman"/>
          <w:b w:val="0"/>
          <w:bCs w:val="0"/>
          <w:caps w:val="0"/>
          <w:sz w:val="24"/>
          <w:szCs w:val="24"/>
          <w:lang w:val="en-US" w:eastAsia="ru-RU" w:bidi="ar-SA"/>
        </w:rPr>
        <w:t>»</w:t>
      </w:r>
      <w:r>
        <w:rPr>
          <w:rFonts w:hint="default" w:ascii="Times New Roman" w:hAnsi="Times New Roman" w:eastAsia="Times New Roman" w:cs="Times New Roman"/>
          <w:b w:val="0"/>
          <w:bCs w:val="0"/>
          <w:caps w:val="0"/>
          <w:sz w:val="24"/>
          <w:szCs w:val="24"/>
          <w:lang w:val="en-US" w:eastAsia="ru-RU" w:bidi="ar-SA"/>
        </w:rPr>
        <w:t xml:space="preserve"> -</w:t>
      </w:r>
      <w:r>
        <w:rPr>
          <w:rFonts w:hint="default" w:cs="Times New Roman"/>
          <w:b w:val="0"/>
          <w:bCs w:val="0"/>
          <w:caps w:val="0"/>
          <w:sz w:val="24"/>
          <w:szCs w:val="24"/>
          <w:lang w:val="en-US" w:eastAsia="ru-RU" w:bidi="ar-SA"/>
        </w:rPr>
        <w:t xml:space="preserve"> </w:t>
      </w:r>
      <w:r>
        <w:rPr>
          <w:rFonts w:hint="default"/>
          <w:b w:val="0"/>
          <w:bCs w:val="0"/>
          <w:caps w:val="0"/>
          <w:sz w:val="24"/>
          <w:szCs w:val="24"/>
          <w:lang w:val="en-US" w:eastAsia="ru-RU"/>
        </w:rPr>
        <w:fldChar w:fldCharType="begin"/>
      </w:r>
      <w:r>
        <w:rPr>
          <w:rFonts w:hint="default"/>
          <w:b w:val="0"/>
          <w:bCs w:val="0"/>
          <w:caps w:val="0"/>
          <w:sz w:val="24"/>
          <w:szCs w:val="24"/>
          <w:lang w:val="en-US" w:eastAsia="ru-RU"/>
        </w:rPr>
        <w:instrText xml:space="preserve"> HYPERLINK "https://habr.com/ru/articles/506506/" </w:instrText>
      </w:r>
      <w:r>
        <w:rPr>
          <w:rFonts w:hint="default"/>
          <w:b w:val="0"/>
          <w:bCs w:val="0"/>
          <w:caps w:val="0"/>
          <w:sz w:val="24"/>
          <w:szCs w:val="24"/>
          <w:lang w:val="en-US" w:eastAsia="ru-RU"/>
        </w:rPr>
        <w:fldChar w:fldCharType="separate"/>
      </w:r>
      <w:r>
        <w:rPr>
          <w:rStyle w:val="16"/>
          <w:rFonts w:hint="default"/>
          <w:b w:val="0"/>
          <w:bCs w:val="0"/>
          <w:caps w:val="0"/>
          <w:sz w:val="24"/>
          <w:szCs w:val="24"/>
          <w:lang w:val="en-US" w:eastAsia="ru-RU"/>
        </w:rPr>
        <w:t>https://habr.com/ru/articles/506506/</w:t>
      </w:r>
      <w:r>
        <w:rPr>
          <w:rFonts w:hint="default"/>
          <w:b w:val="0"/>
          <w:bCs w:val="0"/>
          <w:caps w:val="0"/>
          <w:sz w:val="24"/>
          <w:szCs w:val="24"/>
          <w:lang w:val="en-US" w:eastAsia="ru-RU"/>
        </w:rPr>
        <w:fldChar w:fldCharType="end"/>
      </w:r>
      <w:r>
        <w:rPr>
          <w:rFonts w:hint="default"/>
          <w:b w:val="0"/>
          <w:bCs w:val="0"/>
          <w:caps w:val="0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aps w:val="0"/>
          <w:sz w:val="24"/>
          <w:szCs w:val="24"/>
          <w:lang w:val="en-US" w:eastAsia="ru-RU" w:bidi="ar-SA"/>
        </w:rPr>
        <w:t>(</w:t>
      </w:r>
      <w:r>
        <w:rPr>
          <w:rFonts w:hint="default" w:ascii="Times New Roman" w:hAnsi="Times New Roman" w:eastAsia="Times New Roman" w:cs="Times New Roman"/>
          <w:b w:val="0"/>
          <w:bCs w:val="0"/>
          <w:caps w:val="0"/>
          <w:sz w:val="24"/>
          <w:szCs w:val="24"/>
          <w:lang w:val="ru-RU" w:eastAsia="ru-RU" w:bidi="ar-SA"/>
        </w:rPr>
        <w:t xml:space="preserve">Дата обращения: </w:t>
      </w:r>
      <w:r>
        <w:rPr>
          <w:rFonts w:hint="default" w:cs="Times New Roman"/>
          <w:b w:val="0"/>
          <w:bCs w:val="0"/>
          <w:caps w:val="0"/>
          <w:sz w:val="24"/>
          <w:szCs w:val="24"/>
          <w:lang w:val="en-US" w:eastAsia="ru-RU" w:bidi="ar-SA"/>
        </w:rPr>
        <w:t>13</w:t>
      </w:r>
      <w:r>
        <w:rPr>
          <w:rFonts w:hint="default" w:ascii="Times New Roman" w:hAnsi="Times New Roman" w:eastAsia="Times New Roman" w:cs="Times New Roman"/>
          <w:b w:val="0"/>
          <w:bCs w:val="0"/>
          <w:caps w:val="0"/>
          <w:sz w:val="24"/>
          <w:szCs w:val="24"/>
          <w:lang w:val="ru-RU" w:eastAsia="ru-RU" w:bidi="ar-SA"/>
        </w:rPr>
        <w:t>.0</w:t>
      </w:r>
      <w:r>
        <w:rPr>
          <w:rFonts w:hint="default" w:cs="Times New Roman"/>
          <w:b w:val="0"/>
          <w:bCs w:val="0"/>
          <w:caps w:val="0"/>
          <w:sz w:val="24"/>
          <w:szCs w:val="24"/>
          <w:lang w:val="en-US" w:eastAsia="ru-RU" w:bidi="ar-SA"/>
        </w:rPr>
        <w:t>4</w:t>
      </w:r>
      <w:r>
        <w:rPr>
          <w:rFonts w:hint="default" w:ascii="Times New Roman" w:hAnsi="Times New Roman" w:eastAsia="Times New Roman" w:cs="Times New Roman"/>
          <w:b w:val="0"/>
          <w:bCs w:val="0"/>
          <w:caps w:val="0"/>
          <w:sz w:val="24"/>
          <w:szCs w:val="24"/>
          <w:lang w:val="ru-RU" w:eastAsia="ru-RU" w:bidi="ar-SA"/>
        </w:rPr>
        <w:t>.2023)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SimSun" w:hAnsi="SimSun" w:eastAsia="SimSun" w:cs="SimSun"/>
          <w:sz w:val="22"/>
          <w:szCs w:val="22"/>
          <w:lang w:val="ru-RU"/>
        </w:rPr>
      </w:pPr>
      <w:r>
        <w:rPr>
          <w:sz w:val="24"/>
          <w:szCs w:val="24"/>
          <w:lang w:val="ru-RU"/>
        </w:rPr>
        <w:t>Видео</w:t>
      </w:r>
      <w:r>
        <w:rPr>
          <w:rFonts w:hint="default"/>
          <w:sz w:val="24"/>
          <w:szCs w:val="24"/>
          <w:lang w:val="ru-RU"/>
        </w:rPr>
        <w:t xml:space="preserve"> «</w:t>
      </w:r>
      <w:r>
        <w:rPr>
          <w:rFonts w:hint="default"/>
          <w:sz w:val="24"/>
          <w:szCs w:val="24"/>
          <w:lang w:val="en-US"/>
        </w:rPr>
        <w:t xml:space="preserve">CSS Flexbox. </w:t>
      </w:r>
      <w:r>
        <w:rPr>
          <w:rFonts w:hint="default"/>
          <w:sz w:val="24"/>
          <w:szCs w:val="24"/>
          <w:lang w:val="ru-RU"/>
        </w:rPr>
        <w:t xml:space="preserve">Полный курс» - </w:t>
      </w:r>
      <w:r>
        <w:rPr>
          <w:rFonts w:hint="default" w:ascii="SimSun" w:hAnsi="SimSun" w:eastAsia="SimSun"/>
          <w:sz w:val="22"/>
          <w:szCs w:val="22"/>
          <w:lang w:val="ru-RU"/>
        </w:rPr>
        <w:fldChar w:fldCharType="begin"/>
      </w:r>
      <w:r>
        <w:rPr>
          <w:rFonts w:hint="default" w:ascii="SimSun" w:hAnsi="SimSun" w:eastAsia="SimSun"/>
          <w:sz w:val="22"/>
          <w:szCs w:val="22"/>
          <w:lang w:val="ru-RU"/>
        </w:rPr>
        <w:instrText xml:space="preserve"> HYPERLINK "https://www.youtube.com/watch?v=XXlw7TUxRVY" </w:instrText>
      </w:r>
      <w:r>
        <w:rPr>
          <w:rFonts w:hint="default" w:ascii="SimSun" w:hAnsi="SimSun" w:eastAsia="SimSun"/>
          <w:sz w:val="22"/>
          <w:szCs w:val="22"/>
          <w:lang w:val="ru-RU"/>
        </w:rPr>
        <w:fldChar w:fldCharType="separate"/>
      </w:r>
      <w:r>
        <w:rPr>
          <w:rStyle w:val="13"/>
          <w:rFonts w:hint="default" w:ascii="SimSun" w:hAnsi="SimSun" w:eastAsia="SimSun"/>
          <w:sz w:val="22"/>
          <w:szCs w:val="22"/>
          <w:lang w:val="ru-RU"/>
        </w:rPr>
        <w:t>https://www.youtube.com/watch?v=XXlw7TUxRVY</w:t>
      </w:r>
      <w:r>
        <w:rPr>
          <w:rFonts w:hint="default" w:ascii="SimSun" w:hAnsi="SimSun" w:eastAsia="SimSun"/>
          <w:sz w:val="22"/>
          <w:szCs w:val="22"/>
          <w:lang w:val="ru-RU"/>
        </w:rPr>
        <w:fldChar w:fldCharType="end"/>
      </w:r>
      <w:r>
        <w:rPr>
          <w:rFonts w:hint="default" w:ascii="SimSun" w:hAnsi="SimSun" w:eastAsia="SimSu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Дата обращения: 26.05.2023)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Видео</w:t>
      </w:r>
      <w:r>
        <w:rPr>
          <w:rFonts w:hint="default"/>
          <w:sz w:val="24"/>
          <w:szCs w:val="24"/>
          <w:lang w:val="ru-RU"/>
        </w:rPr>
        <w:t xml:space="preserve"> «Система регистрации и авторизации на </w:t>
      </w:r>
      <w:r>
        <w:rPr>
          <w:rFonts w:hint="default"/>
          <w:sz w:val="24"/>
          <w:szCs w:val="24"/>
          <w:lang w:val="en-US"/>
        </w:rPr>
        <w:t xml:space="preserve">PHP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 xml:space="preserve">MySQL </w:t>
      </w:r>
      <w:r>
        <w:rPr>
          <w:rFonts w:hint="default"/>
          <w:sz w:val="24"/>
          <w:szCs w:val="24"/>
          <w:lang w:val="ru-RU"/>
        </w:rPr>
        <w:t xml:space="preserve">базы данных» - </w:t>
      </w: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"https://www.youtube.com/watch?v=3UtB4QS6EAg&amp;list=PLn3etOLjRRJrHtXpBEJq0AMLdvV3lmXK1&amp;index=6&amp;t=2415s"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Style w:val="16"/>
          <w:rFonts w:hint="default"/>
          <w:sz w:val="24"/>
          <w:szCs w:val="24"/>
          <w:lang w:val="ru-RU"/>
        </w:rPr>
        <w:t>https://www.youtube.com/watch?v=3UtB4QS6EAg&amp;list=PLn3etOLjRRJrHtXpBEJq0AMLdvV3lmXK1&amp;index=6&amp;t=2415s</w:t>
      </w:r>
      <w:r>
        <w:rPr>
          <w:rFonts w:hint="default"/>
          <w:sz w:val="24"/>
          <w:szCs w:val="24"/>
          <w:lang w:val="ru-RU"/>
        </w:rPr>
        <w:fldChar w:fldCharType="end"/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Дата обращения: </w:t>
      </w:r>
      <w:r>
        <w:rPr>
          <w:rFonts w:hint="default" w:cs="Times New Roman"/>
          <w:sz w:val="24"/>
          <w:szCs w:val="24"/>
          <w:lang w:val="ru-RU"/>
        </w:rPr>
        <w:t>12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.05.2023)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SimSun" w:hAnsi="SimSun" w:eastAsia="SimSun" w:cs="SimSun"/>
          <w:sz w:val="22"/>
          <w:szCs w:val="22"/>
          <w:lang w:val="ru-RU"/>
        </w:rPr>
      </w:pPr>
      <w:r>
        <w:rPr>
          <w:rFonts w:hint="default"/>
          <w:sz w:val="24"/>
          <w:szCs w:val="24"/>
          <w:lang w:val="ru-RU"/>
        </w:rPr>
        <w:t>Видео «</w:t>
      </w:r>
      <w:r>
        <w:rPr>
          <w:rFonts w:hint="default"/>
          <w:sz w:val="24"/>
          <w:szCs w:val="24"/>
          <w:lang w:val="en-US"/>
        </w:rPr>
        <w:t>Responsive Website Using HTML and CSS Step By Step</w:t>
      </w:r>
      <w:r>
        <w:rPr>
          <w:rFonts w:hint="default"/>
          <w:sz w:val="24"/>
          <w:szCs w:val="24"/>
          <w:lang w:val="ru-RU"/>
        </w:rPr>
        <w:t>»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"https://www.youtube.com/watch?v=IXucQAEkIMo&amp;list=PLn3etOLjRRJrHtXpBEJq0AMLdvV3lmXK1&amp;index=5&amp;t=11s"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13"/>
          <w:rFonts w:hint="default"/>
          <w:sz w:val="24"/>
          <w:szCs w:val="24"/>
          <w:lang w:val="en-US"/>
        </w:rPr>
        <w:t>https://www.youtube.com/watch?v=IXucQAEkIMo&amp;list=PLn3etOLjRRJrHtXpBEJq0AMLdvV3lmXK1&amp;index=5&amp;t=11s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Дата обращения: </w:t>
      </w:r>
      <w:r>
        <w:rPr>
          <w:rFonts w:hint="default" w:cs="Times New Roman"/>
          <w:sz w:val="24"/>
          <w:szCs w:val="24"/>
          <w:lang w:val="ru-RU"/>
        </w:rPr>
        <w:t>12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.05.2023)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 w:val="0"/>
          <w:caps w:val="0"/>
          <w:sz w:val="24"/>
          <w:szCs w:val="24"/>
          <w:lang w:val="ru-RU" w:eastAsia="ru-RU" w:bidi="ar-SA"/>
        </w:rPr>
      </w:pPr>
      <w:r>
        <w:rPr>
          <w:rFonts w:hint="default"/>
          <w:sz w:val="24"/>
          <w:szCs w:val="24"/>
          <w:lang w:val="ru-RU"/>
        </w:rPr>
        <w:t>Видео «</w:t>
      </w:r>
      <w:r>
        <w:rPr>
          <w:rFonts w:hint="default"/>
          <w:sz w:val="24"/>
          <w:szCs w:val="24"/>
          <w:lang w:val="en-US"/>
        </w:rPr>
        <w:t xml:space="preserve">HTML </w:t>
      </w:r>
      <w:r>
        <w:rPr>
          <w:rFonts w:hint="default"/>
          <w:sz w:val="24"/>
          <w:szCs w:val="24"/>
          <w:lang w:val="ru-RU"/>
        </w:rPr>
        <w:t>для начинающих №5. Создание многостраничного сайта. Практический урок»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"https://www.youtube.com/watch?v=lFtUazyLvds&amp;list=PLn3etOLjRRJrHtXpBEJq0AMLdvV3lmXK1&amp;index=3"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16"/>
          <w:rFonts w:hint="default"/>
          <w:sz w:val="24"/>
          <w:szCs w:val="24"/>
          <w:lang w:val="en-US"/>
        </w:rPr>
        <w:t>https://www.youtube.com/watch?v=lFtUazyLvds&amp;list=PLn3etOLjRRJrHtXpBEJq0AMLdvV3lmXK1&amp;index=3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Дата обращения: 26.05.2023)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Положение о текущем контроле успеваемости студентов - </w:t>
      </w:r>
      <w:r>
        <w:rPr>
          <w:color w:val="auto"/>
          <w:sz w:val="24"/>
          <w:szCs w:val="24"/>
          <w:u w:val="none"/>
        </w:rPr>
        <w:fldChar w:fldCharType="begin"/>
      </w:r>
      <w:r>
        <w:rPr>
          <w:color w:val="auto"/>
          <w:sz w:val="24"/>
          <w:szCs w:val="24"/>
          <w:u w:val="none"/>
        </w:rPr>
        <w:instrText xml:space="preserve"> HYPERLINK "https://sev.msu.ru/wp-content/uploads/2016/10/Polozhenie-o-tekushhem-kontrole-uspevaemosti-studentov-MGU.pdf" </w:instrText>
      </w:r>
      <w:r>
        <w:rPr>
          <w:color w:val="auto"/>
          <w:sz w:val="24"/>
          <w:szCs w:val="24"/>
          <w:u w:val="none"/>
        </w:rPr>
        <w:fldChar w:fldCharType="separate"/>
      </w:r>
      <w:r>
        <w:rPr>
          <w:rStyle w:val="16"/>
          <w:sz w:val="24"/>
          <w:szCs w:val="24"/>
        </w:rPr>
        <w:t>https://sev.msu.ru/wp-content/uploads/2016/10/Polozhenie-o-tekushhem-kontrole-uspevaemosti-studentov-MGU.pdf</w:t>
      </w:r>
      <w:r>
        <w:rPr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rStyle w:val="16"/>
          <w:sz w:val="24"/>
          <w:szCs w:val="24"/>
        </w:rPr>
      </w:pPr>
      <w:r>
        <w:rPr>
          <w:sz w:val="24"/>
          <w:szCs w:val="24"/>
        </w:rPr>
        <w:t xml:space="preserve">Приказ ТПУ об «Учете посещаемости студентов» - </w:t>
      </w:r>
      <w:r>
        <w:rPr>
          <w:color w:val="auto"/>
          <w:sz w:val="24"/>
          <w:szCs w:val="24"/>
          <w:u w:val="none"/>
        </w:rPr>
        <w:fldChar w:fldCharType="begin"/>
      </w:r>
      <w:r>
        <w:rPr>
          <w:color w:val="auto"/>
          <w:sz w:val="24"/>
          <w:szCs w:val="24"/>
          <w:u w:val="none"/>
        </w:rPr>
        <w:instrText xml:space="preserve"> HYPERLINK "https:/portal.tpu.ru/standard/attestation/Tab/78_od_17_12_2012.pdf" </w:instrText>
      </w:r>
      <w:r>
        <w:rPr>
          <w:color w:val="auto"/>
          <w:sz w:val="24"/>
          <w:szCs w:val="24"/>
          <w:u w:val="none"/>
        </w:rPr>
        <w:fldChar w:fldCharType="separate"/>
      </w:r>
      <w:r>
        <w:rPr>
          <w:rStyle w:val="16"/>
          <w:sz w:val="24"/>
          <w:szCs w:val="24"/>
        </w:rPr>
        <w:t>https://portal.tpu.ru/standard/attestation/Tab/78_od_17_12_2012.pdf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sz w:val="24"/>
          <w:szCs w:val="24"/>
        </w:rPr>
      </w:pPr>
      <w:r>
        <w:rPr>
          <w:color w:val="auto"/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 xml:space="preserve">Видео с изучением основ работы с </w:t>
      </w:r>
      <w:r>
        <w:rPr>
          <w:sz w:val="24"/>
          <w:szCs w:val="24"/>
          <w:lang w:val="en-US"/>
        </w:rPr>
        <w:t xml:space="preserve">HTML, PHP </w:t>
      </w:r>
      <w:r>
        <w:rPr>
          <w:sz w:val="24"/>
          <w:szCs w:val="24"/>
          <w:lang w:val="ru-RU"/>
        </w:rPr>
        <w:t xml:space="preserve">и базами данных - </w:t>
      </w:r>
    </w:p>
    <w:p>
      <w:pPr>
        <w:numPr>
          <w:ilvl w:val="1"/>
          <w:numId w:val="15"/>
        </w:numPr>
        <w:bidi w:val="0"/>
        <w:ind w:left="840" w:leftChars="0" w:hanging="420" w:firstLineChars="0"/>
        <w:jc w:val="left"/>
        <w:rPr>
          <w:rStyle w:val="16"/>
          <w:sz w:val="24"/>
          <w:szCs w:val="24"/>
        </w:rPr>
      </w:pPr>
      <w:r>
        <w:rPr>
          <w:color w:val="auto"/>
          <w:sz w:val="24"/>
          <w:szCs w:val="24"/>
          <w:u w:val="none"/>
          <w:lang w:val="ru-RU"/>
        </w:rPr>
        <w:fldChar w:fldCharType="begin"/>
      </w:r>
      <w:r>
        <w:rPr>
          <w:color w:val="auto"/>
          <w:sz w:val="24"/>
          <w:szCs w:val="24"/>
          <w:u w:val="none"/>
          <w:lang w:val="ru-RU"/>
        </w:rPr>
        <w:instrText xml:space="preserve"> HYPERLINK "https://www.youtube.com/watch?v=GDVWdYZLM7w&amp;ab_channel=AreaWeb" </w:instrText>
      </w:r>
      <w:r>
        <w:rPr>
          <w:color w:val="auto"/>
          <w:sz w:val="24"/>
          <w:szCs w:val="24"/>
          <w:u w:val="none"/>
          <w:lang w:val="ru-RU"/>
        </w:rPr>
        <w:fldChar w:fldCharType="separate"/>
      </w:r>
      <w:r>
        <w:rPr>
          <w:rStyle w:val="16"/>
          <w:sz w:val="24"/>
          <w:szCs w:val="24"/>
          <w:lang w:val="ru-RU"/>
        </w:rPr>
        <w:t>https://www.youtube.com/watch?v=GDVWdYZLM7w&amp;ab_channel=AreaWeb</w:t>
      </w:r>
      <w:r>
        <w:rPr>
          <w:color w:val="auto"/>
          <w:sz w:val="24"/>
          <w:szCs w:val="24"/>
          <w:u w:val="none"/>
          <w:lang w:val="ru-RU"/>
        </w:rPr>
        <w:fldChar w:fldCharType="end"/>
      </w:r>
    </w:p>
    <w:p>
      <w:pPr>
        <w:numPr>
          <w:ilvl w:val="1"/>
          <w:numId w:val="15"/>
        </w:numPr>
        <w:bidi w:val="0"/>
        <w:ind w:left="840" w:leftChars="0" w:hanging="420" w:firstLineChars="0"/>
        <w:jc w:val="left"/>
        <w:rPr>
          <w:rStyle w:val="16"/>
          <w:sz w:val="24"/>
          <w:szCs w:val="24"/>
        </w:rPr>
      </w:pPr>
      <w:r>
        <w:rPr>
          <w:color w:val="auto"/>
          <w:sz w:val="24"/>
          <w:szCs w:val="24"/>
          <w:u w:val="none"/>
        </w:rPr>
        <w:fldChar w:fldCharType="begin"/>
      </w:r>
      <w:r>
        <w:rPr>
          <w:color w:val="auto"/>
          <w:sz w:val="24"/>
          <w:szCs w:val="24"/>
          <w:u w:val="none"/>
        </w:rPr>
        <w:instrText xml:space="preserve"> HYPERLINK "https://www.youtube.com/watch?v=3UtB4QS6EAg&amp;t=1986s&amp;ab_channel=%D0%93%D0%BE%D1%88%D0%B0%D0%94%D1%83%D0%B4%D0%B0%D1%80%D1%8C" </w:instrText>
      </w:r>
      <w:r>
        <w:rPr>
          <w:color w:val="auto"/>
          <w:sz w:val="24"/>
          <w:szCs w:val="24"/>
          <w:u w:val="none"/>
        </w:rPr>
        <w:fldChar w:fldCharType="separate"/>
      </w:r>
      <w:r>
        <w:rPr>
          <w:rStyle w:val="16"/>
          <w:sz w:val="24"/>
          <w:szCs w:val="24"/>
        </w:rPr>
        <w:t>https://www.youtube.com/watch?v=3UtB4QS6EAg&amp;t=1986s&amp;ab_channel=%D0%93%D0%BE%D1%88%D0%B0%D0%94%D1%83%D0%B4%D0%B0%D1%80%D1%8C</w:t>
      </w:r>
    </w:p>
    <w:p>
      <w:pPr>
        <w:numPr>
          <w:ilvl w:val="1"/>
          <w:numId w:val="15"/>
        </w:numPr>
        <w:bidi w:val="0"/>
        <w:ind w:left="840" w:leftChars="0" w:hanging="420" w:firstLineChars="0"/>
        <w:jc w:val="left"/>
        <w:rPr>
          <w:rStyle w:val="16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"https://www.youtube.com/watch?v=ZKU7-ktaa2o&amp;ab_channel=%D0%A5%D0%B0%D1%83%D0%B4%D0%B8%D0%A5%D0%BE%E2%84%A2-%D0%9F%D1%80%D0%BE%D1%81%D1%82%D0%BE%D0%BE%D0%BC%D0%B8%D1%80%D0%B5IT%21" </w:instrText>
      </w:r>
      <w:r>
        <w:rPr>
          <w:sz w:val="24"/>
          <w:szCs w:val="24"/>
        </w:rPr>
        <w:fldChar w:fldCharType="separate"/>
      </w:r>
      <w:r>
        <w:rPr>
          <w:rStyle w:val="16"/>
          <w:sz w:val="24"/>
          <w:szCs w:val="24"/>
        </w:rPr>
        <w:t>https://www.youtube.com/watch?v=ZKU7-ktaa2o&amp;ab_channel=%D0%A5%D0%B0%D1%83%D0%B4%D0%B8%D0%A5%D0%BE%E2%84%A2-%D0%9F%D1%80%D0%BE%D1%81%D1%82%D0%BE%D0%BE%D0%BC%D0%B8%D1%80%D0%B5IT%21</w:t>
      </w:r>
      <w:r>
        <w:rPr>
          <w:sz w:val="24"/>
          <w:szCs w:val="24"/>
        </w:rPr>
        <w:fldChar w:fldCharType="end"/>
      </w:r>
    </w:p>
    <w:p>
      <w:pPr>
        <w:numPr>
          <w:numId w:val="0"/>
        </w:numPr>
        <w:bidi w:val="0"/>
        <w:jc w:val="left"/>
        <w:rPr>
          <w:sz w:val="24"/>
          <w:szCs w:val="24"/>
        </w:rPr>
      </w:pPr>
      <w:r>
        <w:rPr>
          <w:color w:val="auto"/>
          <w:sz w:val="24"/>
          <w:szCs w:val="24"/>
          <w:u w:val="none"/>
        </w:rPr>
        <w:fldChar w:fldCharType="end"/>
      </w:r>
    </w:p>
    <w:p>
      <w:pPr>
        <w:rPr>
          <w:rFonts w:hint="default"/>
          <w:sz w:val="24"/>
          <w:szCs w:val="24"/>
          <w:lang w:val="ru-RU" w:eastAsia="ru-RU"/>
        </w:rPr>
      </w:pPr>
      <w:r>
        <w:rPr>
          <w:rFonts w:hint="default"/>
          <w:sz w:val="24"/>
          <w:szCs w:val="24"/>
          <w:lang w:val="ru-RU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13" w:name="_ПРИЛОЖЕНИЕ 1."/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1.</w:t>
      </w:r>
    </w:p>
    <w:bookmarkEnd w:id="13"/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ZAPYAT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StudentRecord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StudentRecord(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табель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фио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отдел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должность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примечание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время_прохода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направление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событие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объект_прохода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ТАБЕЛЬ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табель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ФИО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фио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ОТДЕЛ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отдел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ДОЛЖНОСТЬ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должность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ПРИМЕЧАНИЕ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примечание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ВРЕМЯ_ПРОХОДА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время_прохода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НАПРАВЛЕНИЕ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направление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СОБЫТИЕ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событие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ОБЪЕКТ_ПРОХОДА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объект_прохода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             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ТАБЕЛЬ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             ФИО: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ФИО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           Отдел: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ОТДЕЛ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       Должность: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ДОЛЖНОСТЬ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"примечание(комната):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ПРИМЕЧАНИЕ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   Время прохода: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ВРЕМЯ_ПРОХОДА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     Направление: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НАПРАВЛЕНИЕ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  Сбытие(да/нет):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СОБЫТИЕ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             Где: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ОБЪЕКТ_ПРОХОДА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ТАБЕЛЬ;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ФИО;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ОТДЕЛ;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ДОЛЖНОСТЬ;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ПРИМЕЧАНИЕ;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ВРЕМЯ_ПРОХОДА;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НАПРАВЛЕНИЕ;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СОБЫТИЕ;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ОБЪЕКТ_ПРОХОДА;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displayStudents(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StudentRecord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student.display();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displayStudentsOnly(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StudentRecord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needly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(student.ФИО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needly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student.display();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checker(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StudentRecord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place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srand((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student.ФИО) {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fout.open(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::app);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(ZAPYAT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"\n\t{\n\t \"class_id\":"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rand() % 400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\t \"student_id\":"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student.ТАБЕЛЬ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\t \"qr_check\":"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ZAPYAT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"\n\t,{\n\t \"class_id\":"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rand() % 400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\t \"student_id\":"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student.ТАБЕЛЬ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\t \"qr_check\":"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place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student.ОБЪЕКТ_ПРОХОДА &amp;&amp; student.НАПРАВЛЕНИЕ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"\nНА МЕСТЕ"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 \"skud_check\":"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"\nНЕТУ"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 \"skud_check\":"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displayStudentsOnlyStuding(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StudentRecord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needly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((student.ОБЪЕКТ_ПРОХОДА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'У'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|| student.ОБЪЕКТ_ПРОХОДА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'Н'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|| student.ОБЪЕКТ_ПРОХОДА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'К'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&amp;&amp; student.НАПРАВЛЕНИЕ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student.ФИО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needly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student.display();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ТАБЕЛЬ;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ФИО;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ОТДЕЛ;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ДОЛЖНОСТЬ;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ПРИМЕЧАНИЕ;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ВРЕМЯ_ПРОХОДА;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НАПРАВЛЕНИЕ;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СОБЫТИЕ;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ОБЪЕКТ_ПРОХОДА;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tempString;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StudentRecord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students;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now = time(0);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srand((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 = time(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buf[64];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strftime(buf, std::size(buf),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"%d.%m.%Y"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localtime(&amp;tm));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inputFile;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inputFile.open(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"C:\\temp\\NOVEMBER.csv"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"C:\\bufer\\"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path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path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fout.open(path);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"["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(getline(inputFile, line) &amp;&amp; ВРЕМЯ_ПРОХОДА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'2'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ВРЕМЯ_ПРОХОДА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'9'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inputString(line);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getline(inputString, ТАБЕЛЬ,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getline(inputString, ФИО,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getline(inputString, ОТДЕЛ,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getline(inputString, ДОЛЖНОСТЬ,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getline(inputString, ПРИМЕЧАНИЕ,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getline(inputString, ВРЕМЯ_ПРОХОДА,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getline(inputString, НАПРАВЛЕНИЕ,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getline(inputString, СОБЫТИЕ,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getline(inputString, ОБЪЕКТ_ПРОХОДА,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 if (ФИО == "Будзиаловский Павел Борисович")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StudentRecord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student(ТАБЕЛЬ, ФИО, ОТДЕЛ, ДОЛЖНОСТЬ, ПРИМЕЧАНИЕ, ВРЕМЯ_ПРОХОДА, НАПРАВЛЕНИЕ, СОБЫТИЕ, ОБЪЕКТ_ПРОХОДА);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students.push_back(student);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line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Who;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Where;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"Кого проверить..."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getline(cin, Who);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(Who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"\nКуда должен был зайти студент?"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getline(cin, Where);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checker(students, Where, Who, 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fout.open(path,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::app);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//displayStudentsOnly(students, Who);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</w:pPr>
    </w:p>
    <w:p>
      <w:pP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14" w:name="_ПРИЛОЖЕНИЕ 2."/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2.1.</w:t>
      </w:r>
    </w:p>
    <w:bookmarkEnd w:id="14"/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&lt;!doctype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html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&lt;html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lang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="ru"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&lt;head&gt;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&lt;link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rel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href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="style.css"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&lt;meta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charset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&lt;meta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="viewport"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content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="width=device-width, user-scalable=no, initial-scale=1.0, maximum-scale=1.0, minimum-scale=1.0"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&lt;meta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http-equiv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="X-UA-Compatible"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content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="ie=edge"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&lt;title&gt;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Отметка студентов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&lt;/title&gt;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&lt;/head&gt;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&lt;body&gt;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&lt;img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src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="https://img.artlebedev.ru/tpu/tpu-logo.png"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="170"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="200"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alt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="Логотип ТПУ"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align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="top"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&lt;form&gt;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&lt;div&gt;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&lt;h1&gt;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Авторизация для отметки учащихся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&lt;/h1&gt;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&lt;label&gt;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Введите логин: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&lt;input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="text"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="login"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spellcheck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="false"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placeholder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="aaa1@tpu.ru"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required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&lt;/label&gt;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&lt;/div&gt;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&lt;div&gt;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&lt;label&gt;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Введите пароль: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&lt;input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="password"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="password"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spellcheck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="false"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placeholder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="••••••"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required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&lt;/label&gt;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&lt;/div&gt;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&lt;div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="wrapper"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&lt;div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="form"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&lt;button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 "c-button"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="button"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Вход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&lt;/button&gt;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&lt;/div&gt;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&lt;div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="qr-code"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&lt;img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src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=""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alt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="qr-code"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&lt;/div&gt;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&lt;/div&gt;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&lt;script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src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="automqr.js"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&gt;&lt;/script&gt;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&lt;/form&gt;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&lt;/body&gt;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&lt;/html&gt;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15" w:name="_ПРИЛОЖЕНИЕ 2.2."/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2.2.</w:t>
      </w:r>
    </w:p>
    <w:bookmarkEnd w:id="15"/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&lt;?php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$login 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C66D"/>
          <w:kern w:val="0"/>
          <w:sz w:val="24"/>
          <w:szCs w:val="24"/>
          <w:shd w:val="clear" w:fill="2B2B2B"/>
          <w:lang w:val="en-US" w:eastAsia="zh-CN" w:bidi="ar"/>
        </w:rPr>
        <w:t>filter_var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C66D"/>
          <w:kern w:val="0"/>
          <w:sz w:val="24"/>
          <w:szCs w:val="24"/>
          <w:shd w:val="clear" w:fill="2B2B2B"/>
          <w:lang w:val="en-US" w:eastAsia="zh-CN" w:bidi="ar"/>
        </w:rPr>
        <w:t>trim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>$_POST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'login'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])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24"/>
          <w:szCs w:val="24"/>
          <w:shd w:val="clear" w:fill="2B2B2B"/>
          <w:lang w:val="en-US" w:eastAsia="zh-CN" w:bidi="ar"/>
        </w:rPr>
        <w:t>FILTER_SANITIZE_STRING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$pass 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C66D"/>
          <w:kern w:val="0"/>
          <w:sz w:val="24"/>
          <w:szCs w:val="24"/>
          <w:shd w:val="clear" w:fill="2B2B2B"/>
          <w:lang w:val="en-US" w:eastAsia="zh-CN" w:bidi="ar"/>
        </w:rPr>
        <w:t>filter_var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C66D"/>
          <w:kern w:val="0"/>
          <w:sz w:val="24"/>
          <w:szCs w:val="24"/>
          <w:shd w:val="clear" w:fill="2B2B2B"/>
          <w:lang w:val="en-US" w:eastAsia="zh-CN" w:bidi="ar"/>
        </w:rPr>
        <w:t>trim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>$_POST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'pass'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])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kern w:val="0"/>
          <w:sz w:val="24"/>
          <w:szCs w:val="24"/>
          <w:shd w:val="clear" w:fill="2B2B2B"/>
          <w:lang w:val="en-US" w:eastAsia="zh-CN" w:bidi="ar"/>
        </w:rPr>
        <w:t>FILTER_SANITIZE_STRING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$mysql 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mysqli(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'localhost'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'root'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'root'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'register-bd'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$result 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>$mysql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color w:val="FFC66D"/>
          <w:kern w:val="0"/>
          <w:sz w:val="24"/>
          <w:szCs w:val="24"/>
          <w:shd w:val="clear" w:fill="2B2B2B"/>
          <w:lang w:val="en-US" w:eastAsia="zh-CN" w:bidi="ar"/>
        </w:rPr>
        <w:t>query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364135"/>
          <w:lang w:val="en-US" w:eastAsia="zh-CN" w:bidi="ar"/>
        </w:rPr>
        <w:t>SELECT * FROM 'users' WHERE 'login' = '</w:t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>$login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364135"/>
          <w:lang w:val="en-US" w:eastAsia="zh-CN" w:bidi="ar"/>
        </w:rPr>
        <w:t>' AND 'pass' = '</w:t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>$pass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364135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$user 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>$result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color w:val="FFC66D"/>
          <w:kern w:val="0"/>
          <w:sz w:val="24"/>
          <w:szCs w:val="24"/>
          <w:shd w:val="clear" w:fill="2B2B2B"/>
          <w:lang w:val="en-US" w:eastAsia="zh-CN" w:bidi="ar"/>
        </w:rPr>
        <w:t>fetch_assoc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C66D"/>
          <w:kern w:val="0"/>
          <w:sz w:val="24"/>
          <w:szCs w:val="24"/>
          <w:shd w:val="clear" w:fill="2B2B2B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>$user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) == </w:t>
      </w:r>
      <w:r>
        <w:rPr>
          <w:rFonts w:hint="default" w:ascii="monospace" w:hAnsi="monospace" w:eastAsia="monospace" w:cs="monospace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echo 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"Пользователь не найден"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exit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9876AA"/>
          <w:kern w:val="0"/>
          <w:sz w:val="24"/>
          <w:szCs w:val="24"/>
          <w:shd w:val="clear" w:fill="2B2B2B"/>
          <w:lang w:val="en-US" w:eastAsia="zh-CN" w:bidi="ar"/>
        </w:rPr>
        <w:t>$mysql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color w:val="FFC66D"/>
          <w:kern w:val="0"/>
          <w:sz w:val="24"/>
          <w:szCs w:val="24"/>
          <w:shd w:val="clear" w:fill="2B2B2B"/>
          <w:lang w:val="en-US" w:eastAsia="zh-CN" w:bidi="ar"/>
        </w:rPr>
        <w:t>close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66D"/>
          <w:kern w:val="0"/>
          <w:sz w:val="24"/>
          <w:szCs w:val="24"/>
          <w:shd w:val="clear" w:fill="2B2B2B"/>
          <w:lang w:val="en-US" w:eastAsia="zh-CN" w:bidi="ar"/>
        </w:rPr>
        <w:t>header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24"/>
          <w:szCs w:val="24"/>
          <w:shd w:val="clear" w:fill="2B2B2B"/>
          <w:lang w:val="en-US" w:eastAsia="zh-CN" w:bidi="ar"/>
        </w:rPr>
        <w:t>'Location: /'</w:t>
      </w:r>
      <w:r>
        <w:rPr>
          <w:rFonts w:hint="default" w:ascii="monospace" w:hAnsi="monospace" w:eastAsia="monospace" w:cs="monospace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24"/>
          <w:szCs w:val="24"/>
          <w:shd w:val="clear" w:fill="2B2B2B"/>
          <w:lang w:val="en-US" w:eastAsia="zh-CN" w:bidi="ar"/>
        </w:rPr>
        <w:t>?&gt;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16" w:name="_ПРИЛОЖЕНИЕ 2.3."/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2.3.</w:t>
      </w:r>
      <w:bookmarkEnd w:id="16"/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const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 xml:space="preserve">wrapper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querySelector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wrapper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 xml:space="preserve">generateBtn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wrapper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querySelector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form button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 xml:space="preserve">qrImg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wrapper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querySelector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qr-code img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let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preValue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generateBtn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addEventListener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"click"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() =&gt;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qrImg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src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`https://api.qrserver.com/v1/create-qr-code/?size=250x250&amp;data=https://steamcommunity.com/id/lilawert/`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qrImg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addEventListener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"load"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() =&gt;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wrapper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classList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"active"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});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});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qrInput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addEventListener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"keyup"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() =&gt;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(!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qrInput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trim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())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>wrapper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classList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remove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"active"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i/>
          <w:iCs/>
          <w:color w:val="C77DBA"/>
          <w:kern w:val="0"/>
          <w:sz w:val="24"/>
          <w:szCs w:val="24"/>
          <w:shd w:val="clear" w:fill="1E1F22"/>
          <w:lang w:val="en-US" w:eastAsia="zh-CN" w:bidi="ar"/>
        </w:rPr>
        <w:t xml:space="preserve">preValue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});</w:t>
      </w:r>
    </w:p>
    <w:p>
      <w:pPr>
        <w:pStyle w:val="2"/>
        <w:bidi w:val="0"/>
        <w:rPr>
          <w:rFonts w:hint="default"/>
          <w:lang w:val="en-US"/>
        </w:rPr>
      </w:pPr>
      <w:bookmarkStart w:id="17" w:name="_ПРИЛОЖЕНИЕ 2.4."/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2.4.</w:t>
      </w:r>
    </w:p>
    <w:bookmarkEnd w:id="17"/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body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font-family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Arial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"Helvetica Neue"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Helvetica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sans-serif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text-align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line-height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px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c-button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min-width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px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font-family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inherit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appearance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border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border-radius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px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background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#29bf46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color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#fff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padding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px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25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px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font-size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rem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cursor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pointer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c-button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hover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background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#26963a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c-button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focus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outline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box-shadow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0 0 0 4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px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#cbeecc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qr-code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opacity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display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flex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padding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45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px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border-radius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px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align-items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pointer-events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justify-content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wrapper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active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qr-code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opacity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pointer-events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auto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transition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opacity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0.5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s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0.05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s ease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qr-code img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ABABA"/>
          <w:kern w:val="0"/>
          <w:sz w:val="24"/>
          <w:szCs w:val="24"/>
          <w:shd w:val="clear" w:fill="1E1F22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250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px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</w:pPr>
      <w: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8" w:name="_ПРИЛОЖЕНИЕ 3.1."/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3.1.</w:t>
      </w:r>
    </w:p>
    <w:bookmarkEnd w:id="18"/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&lt;!DOCTYPE html&gt;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&lt;html&gt;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&lt;head&gt;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&lt;meta charset="UTF-8"&gt;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&lt;meta name="viewport" content="width=device-width, initial-scale=1.0"&gt;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&lt;meta http-equiv="X-UA-Compatible" content="ie-edge"&gt;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&lt;title&gt;Форма регистрации&lt;/title&gt;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&lt;link rel="stylesheet" href="https://cdn.jsdelivr.net/npm/bootstrap@5.2.3/dist/css/bootstrap.min.css" integrity="sha384-rbsA2VBKQhggwzxH7pPCaAqO46MgnOM80zW1RWuH61DGLwZJEdK2Kadq2F9CUG65" crossorigin="anonymous"&gt;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&lt;link rel="stylesheet" href="style.css"&gt;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&lt;/head&gt;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&lt;body&gt;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&lt;div class="container mt-4"&gt;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&lt;div class="row"&gt;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&lt;div class="col"&gt;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    &lt;img class="logo" src="img/tpu-logo.png" alt="TPU LOGO"&gt;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&lt;/div&gt;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&lt;div class="col"&gt;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    &lt;h1&gt;Отметка студентов&lt;/h1&gt; &lt;br&gt;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    &lt;form action="check.php" method="post"&gt;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&lt;input type="text" class="form-control" name="login" id="login" placeholder="Введите логин" required&gt; &lt;br&gt;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&lt;input type="password" class="form-control" name="pass" id="pass" placeholder="Введите пароль" required&gt; &lt;br&gt;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&lt;input type="text" class="form-control" name="name" id="name" placeholder="Введите имя" required&gt;&lt;br&gt;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&lt;button class="btn btn-success" type="submit"&gt;Отметиться&lt;/button&gt;&lt;br&gt;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    &lt;/form&gt;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    &lt;/div&gt;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    &lt;/div&gt;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    &lt;/div&gt;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&lt;/body&gt;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&lt;/html&gt;</w:t>
      </w:r>
    </w:p>
    <w:p>
      <w:pPr>
        <w:numPr>
          <w:numId w:val="0"/>
        </w:numP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</w:pPr>
    </w:p>
    <w:p>
      <w:pPr>
        <w:pStyle w:val="2"/>
        <w:bidi w:val="0"/>
        <w:rPr>
          <w:rFonts w:hint="default"/>
          <w:lang w:val="ru-RU" w:eastAsia="ru-RU"/>
        </w:rPr>
      </w:pPr>
    </w:p>
    <w:p>
      <w:pPr>
        <w:pStyle w:val="2"/>
        <w:bidi w:val="0"/>
        <w:rPr>
          <w:rFonts w:hint="default"/>
          <w:lang w:val="en-US" w:eastAsia="ru-RU"/>
        </w:rPr>
      </w:pPr>
      <w:bookmarkStart w:id="19" w:name="_ПРИЛОЖЕНИЕ 3.2."/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3.2.</w:t>
      </w:r>
    </w:p>
    <w:bookmarkEnd w:id="19"/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&lt;?php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$login = filter_var(trim($_POST['login']), FILTER_SANITIZE_STRING);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$pass = filter_var(trim($_POST['pass']), FILTER_SANITIZE_STRING);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$name = filter_var(trim($_POST['name']), FILTER_SANITIZE_STRING);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if (mb_strlen($login) &lt; 5 || mb_strlen($login) &gt; 90) {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echo "переделай сука";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exit();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$mysql = new mysqli('localhost', 'root', 'root', 'tpu-authorization-test');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$result = $mysql-&gt;query('INSERT INTO `dlya-sashi` (id-student, time)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VALUES($name, NOW())');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$result = $mysql-&gt;query('INSERT INTO `users` (check, time)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VALUES(true, NOW())');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$mysql-&gt;close();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?&gt;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2"/>
        <w:bidi w:val="0"/>
        <w:rPr>
          <w:rFonts w:hint="default"/>
          <w:lang w:val="en-US" w:eastAsia="ru-RU"/>
        </w:rPr>
      </w:pPr>
      <w:bookmarkStart w:id="20" w:name="_ПРИЛОЖЕНИЕ 3.3."/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3.3.</w:t>
      </w:r>
    </w:p>
    <w:bookmarkEnd w:id="20"/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.logo{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width: 350px;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height: 322px;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border-radius: 10%;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form{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width: 500px;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.row{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width: 1000px;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margin: 0 auto;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padding: 20px;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box-shadow: 0 5px 10px #000000;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 xml:space="preserve">    border-radius:  15px;</w:t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bidi w:val="0"/>
        <w:jc w:val="left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2"/>
        <w:bidi w:val="0"/>
        <w:rPr>
          <w:rFonts w:hint="default"/>
          <w:lang w:val="en-US" w:eastAsia="ru-RU"/>
        </w:rPr>
      </w:pPr>
      <w:bookmarkStart w:id="21" w:name="_ПРИЛОЖЕНИЕ 4."/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4.</w:t>
      </w:r>
    </w:p>
    <w:bookmarkEnd w:id="21"/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Подключение необходымых данных для подключения к СУБД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config import CONFIG, DB_NAME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mysql.connector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mysql.connector import errorcode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Подключение библиотеки для работы с JSON файлами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json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Функция создания таблицы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create_table(cur, table):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try: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cur.execute(table)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except mysql.connector.Error as err: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err.errno == errorcode.ER_TABLE_EXISTS_ERROR: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print("Table already exist")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else: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print("Something went wrong (create table): {}".format(err.msg))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else: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print("Table created")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Функция добавления записи в таблицу успеваемости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add_check(cur, data, table):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query = ('INSERT INTO {table} '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'(class_id, student_id, qr_check, skud_check) '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'VALUES (%(class_id)s, %(student_id)s, %(qr_check)s, %(skud_check)s)'.format(table=table))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try: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cur.execute(query, data)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except mysql.connector.Error as err: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print("Something went wrong (add_check): {}".format(err))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Функция отчистки таблицы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clear_table(cur, table):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try: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cur.execute("DELETE FROM "+ table)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except mysql.connector.Error as err: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print("Something went wrong (clear_table): {}".format(err))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 Функция обработки JSON файла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json_to_dict(filename = "data.json"):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try: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file = open(filename,"r",encoding="utf-8")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data = json.loads(file.read(), object_hook = dict)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data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except OSError as err: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print("There is problem in json to db func: {}".format(err))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 txt_to_dict(filename = "text.txt"):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try: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file = open(filename)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data = eval(file.read())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data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except BaseException as err: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print("There is a problem in txt_to_dict func:", err)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#Соеднинение с базой данных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try: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Connection = mysql.connector.connect(**CONFIG)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Cursor = Connection.cursor()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Cursor.execute(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'USE {}'.format(DB_NAME)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data = txt_to_dict("19.06.2023.txt")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stud in data: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add_check(Cursor,stud,'attendance')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# Обработка ошибок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except mysql.connector.Error as err: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if err.errno == errorcode.ER_ACCESS_DENIED_ERROR: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print("Something went wrong with your login or password")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elif err.errno == errorcode.ER_BAD_DB_ERROR: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print("This database does not exist")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else: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print(err)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else: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try: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Connection.commit()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Cursor.close()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Connection.close()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except mysql.connector.Error as err: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print("Something went wrong: {}".format(err))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else: print("\nThere are not problems with commiting and closing connections\n")</w:t>
      </w:r>
    </w:p>
    <w:p>
      <w:pPr>
        <w:bidi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eastAsia="Calibri" w:cs="Times New Roman"/>
          <w:b w:val="0"/>
          <w:bCs w:val="0"/>
          <w:color w:val="auto"/>
          <w:sz w:val="28"/>
          <w:szCs w:val="28"/>
          <w:lang w:val="en-US" w:eastAsia="ru-RU" w:bidi="ar-SA"/>
        </w:rPr>
      </w:pPr>
    </w:p>
    <w:sectPr>
      <w:headerReference r:id="rId4" w:type="first"/>
      <w:footerReference r:id="rId5" w:type="first"/>
      <w:head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ind w:firstLine="0"/>
      <w:jc w:val="center"/>
      <w:rPr>
        <w:rFonts w:hint="default"/>
        <w:lang w:val="ru-RU"/>
      </w:rPr>
    </w:pPr>
    <w:r>
      <w:t>Томск – 20</w:t>
    </w:r>
    <w:r>
      <w:rPr>
        <w:rFonts w:hint="default"/>
        <w:lang w:val="ru-RU"/>
      </w:rPr>
      <w:t>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jc w:val="center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1471930</wp:posOffset>
          </wp:positionH>
          <wp:positionV relativeFrom="paragraph">
            <wp:posOffset>-457835</wp:posOffset>
          </wp:positionV>
          <wp:extent cx="5036185" cy="1955800"/>
          <wp:effectExtent l="0" t="0" r="0" b="6350"/>
          <wp:wrapTopAndBottom/>
          <wp:docPr id="1" name="Рисунок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12"/>
                  <pic:cNvPicPr>
                    <a:picLocks noChangeAspect="1"/>
                  </pic:cNvPicPr>
                </pic:nvPicPr>
                <pic:blipFill>
                  <a:blip r:embed="rId1"/>
                  <a:srcRect l="20434" r="15495" b="22835"/>
                  <a:stretch>
                    <a:fillRect/>
                  </a:stretch>
                </pic:blipFill>
                <pic:spPr>
                  <a:xfrm>
                    <a:off x="0" y="0"/>
                    <a:ext cx="5036185" cy="195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FB68F"/>
    <w:multiLevelType w:val="singleLevel"/>
    <w:tmpl w:val="8AFFB6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3C8614C"/>
    <w:multiLevelType w:val="multilevel"/>
    <w:tmpl w:val="93C861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85DB4DE"/>
    <w:multiLevelType w:val="multilevel"/>
    <w:tmpl w:val="C85DB4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D31687E2"/>
    <w:multiLevelType w:val="multilevel"/>
    <w:tmpl w:val="D31687E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17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028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939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6">
    <w:nsid w:val="0769F145"/>
    <w:multiLevelType w:val="singleLevel"/>
    <w:tmpl w:val="0769F14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093863C8"/>
    <w:multiLevelType w:val="singleLevel"/>
    <w:tmpl w:val="093863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1F7ED32"/>
    <w:multiLevelType w:val="singleLevel"/>
    <w:tmpl w:val="21F7ED32"/>
    <w:lvl w:ilvl="0" w:tentative="0">
      <w:start w:val="1"/>
      <w:numFmt w:val="decimal"/>
      <w:suff w:val="space"/>
      <w:lvlText w:val="%1-"/>
      <w:lvlJc w:val="left"/>
    </w:lvl>
  </w:abstractNum>
  <w:abstractNum w:abstractNumId="9">
    <w:nsid w:val="23D48EC5"/>
    <w:multiLevelType w:val="multilevel"/>
    <w:tmpl w:val="23D48E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2C0C7AEF"/>
    <w:multiLevelType w:val="multilevel"/>
    <w:tmpl w:val="2C0C7A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E535F"/>
    <w:multiLevelType w:val="singleLevel"/>
    <w:tmpl w:val="3BBE535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2">
    <w:nsid w:val="533E595F"/>
    <w:multiLevelType w:val="singleLevel"/>
    <w:tmpl w:val="533E59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57AB1B41"/>
    <w:multiLevelType w:val="singleLevel"/>
    <w:tmpl w:val="57AB1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0"/>
  </w:num>
  <w:num w:numId="5">
    <w:abstractNumId w:val="1"/>
  </w:num>
  <w:num w:numId="6">
    <w:abstractNumId w:val="13"/>
  </w:num>
  <w:num w:numId="7">
    <w:abstractNumId w:val="4"/>
  </w:num>
  <w:num w:numId="8">
    <w:abstractNumId w:val="3"/>
  </w:num>
  <w:num w:numId="9">
    <w:abstractNumId w:val="14"/>
  </w:num>
  <w:num w:numId="10">
    <w:abstractNumId w:val="8"/>
  </w:num>
  <w:num w:numId="11">
    <w:abstractNumId w:val="0"/>
  </w:num>
  <w:num w:numId="12">
    <w:abstractNumId w:val="7"/>
  </w:num>
  <w:num w:numId="13">
    <w:abstractNumId w:val="1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394516"/>
    <w:rsid w:val="19D02EB7"/>
    <w:rsid w:val="1F760538"/>
    <w:rsid w:val="1FE94C92"/>
    <w:rsid w:val="2B894753"/>
    <w:rsid w:val="30586041"/>
    <w:rsid w:val="33245A69"/>
    <w:rsid w:val="484F02A2"/>
    <w:rsid w:val="6054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0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ind w:firstLine="397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93"/>
    <w:qFormat/>
    <w:uiPriority w:val="9"/>
    <w:pPr>
      <w:keepNext/>
      <w:spacing w:before="240" w:after="240"/>
      <w:ind w:firstLine="0"/>
      <w:jc w:val="center"/>
      <w:outlineLvl w:val="0"/>
    </w:pPr>
    <w:rPr>
      <w:b/>
      <w:bCs/>
      <w:caps/>
    </w:rPr>
  </w:style>
  <w:style w:type="paragraph" w:styleId="3">
    <w:name w:val="heading 2"/>
    <w:basedOn w:val="1"/>
    <w:next w:val="1"/>
    <w:link w:val="194"/>
    <w:qFormat/>
    <w:uiPriority w:val="0"/>
    <w:pPr>
      <w:keepNext/>
      <w:widowControl w:val="0"/>
      <w:numPr>
        <w:ilvl w:val="1"/>
        <w:numId w:val="1"/>
      </w:numPr>
      <w:spacing w:before="120" w:after="120"/>
      <w:outlineLvl w:val="1"/>
    </w:pPr>
    <w:rPr>
      <w:rFonts w:ascii="Arial" w:hAnsi="Arial" w:cs="Arial"/>
      <w:b/>
    </w:rPr>
  </w:style>
  <w:style w:type="paragraph" w:styleId="4">
    <w:name w:val="heading 3"/>
    <w:basedOn w:val="1"/>
    <w:next w:val="1"/>
    <w:link w:val="195"/>
    <w:qFormat/>
    <w:uiPriority w:val="9"/>
    <w:pPr>
      <w:keepNext/>
      <w:spacing w:before="240" w:after="60"/>
      <w:outlineLvl w:val="2"/>
    </w:pPr>
    <w:rPr>
      <w:rFonts w:ascii="Cambria" w:hAnsi="Cambria"/>
      <w:b/>
      <w:bCs/>
    </w:rPr>
  </w:style>
  <w:style w:type="paragraph" w:styleId="5">
    <w:name w:val="heading 4"/>
    <w:basedOn w:val="1"/>
    <w:next w:val="1"/>
    <w:link w:val="196"/>
    <w:qFormat/>
    <w:uiPriority w:val="9"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7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footnote reference"/>
    <w:basedOn w:val="11"/>
    <w:unhideWhenUsed/>
    <w:qFormat/>
    <w:uiPriority w:val="99"/>
    <w:rPr>
      <w:vertAlign w:val="superscript"/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6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Balloon Text"/>
    <w:basedOn w:val="1"/>
    <w:link w:val="19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8">
    <w:name w:val="Plain Text"/>
    <w:basedOn w:val="1"/>
    <w:link w:val="190"/>
    <w:qFormat/>
    <w:uiPriority w:val="0"/>
    <w:rPr>
      <w:rFonts w:ascii="Courier New" w:hAnsi="Courier New"/>
    </w:rPr>
  </w:style>
  <w:style w:type="paragraph" w:styleId="19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4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3">
    <w:name w:val="header"/>
    <w:basedOn w:val="1"/>
    <w:link w:val="191"/>
    <w:unhideWhenUsed/>
    <w:qFormat/>
    <w:uiPriority w:val="99"/>
    <w:pPr>
      <w:tabs>
        <w:tab w:val="center" w:pos="4677"/>
        <w:tab w:val="right" w:pos="9355"/>
      </w:tabs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6">
    <w:name w:val="Body Text"/>
    <w:basedOn w:val="1"/>
    <w:link w:val="189"/>
    <w:qFormat/>
    <w:uiPriority w:val="0"/>
  </w:style>
  <w:style w:type="paragraph" w:styleId="2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8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9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30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1">
    <w:name w:val="toc 2"/>
    <w:basedOn w:val="1"/>
    <w:next w:val="1"/>
    <w:qFormat/>
    <w:uiPriority w:val="0"/>
    <w:pPr>
      <w:tabs>
        <w:tab w:val="right" w:leader="dot" w:pos="9344"/>
      </w:tabs>
      <w:spacing w:after="360" w:line="360" w:lineRule="auto"/>
      <w:jc w:val="center"/>
    </w:pPr>
    <w:rPr>
      <w:b/>
      <w:bCs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4">
    <w:name w:val="Body Text Indent"/>
    <w:basedOn w:val="1"/>
    <w:link w:val="187"/>
    <w:qFormat/>
    <w:uiPriority w:val="0"/>
    <w:pPr>
      <w:ind w:firstLine="567"/>
    </w:pPr>
  </w:style>
  <w:style w:type="paragraph" w:styleId="35">
    <w:name w:val="Title"/>
    <w:basedOn w:val="1"/>
    <w:link w:val="188"/>
    <w:qFormat/>
    <w:uiPriority w:val="0"/>
    <w:pPr>
      <w:jc w:val="center"/>
    </w:pPr>
  </w:style>
  <w:style w:type="paragraph" w:styleId="36">
    <w:name w:val="footer"/>
    <w:basedOn w:val="1"/>
    <w:link w:val="192"/>
    <w:unhideWhenUsed/>
    <w:qFormat/>
    <w:uiPriority w:val="99"/>
    <w:pPr>
      <w:tabs>
        <w:tab w:val="center" w:pos="4677"/>
        <w:tab w:val="right" w:pos="9355"/>
      </w:tabs>
    </w:pPr>
  </w:style>
  <w:style w:type="paragraph" w:styleId="37">
    <w:name w:val="Subtitle"/>
    <w:basedOn w:val="1"/>
    <w:next w:val="1"/>
    <w:link w:val="51"/>
    <w:qFormat/>
    <w:uiPriority w:val="11"/>
    <w:pPr>
      <w:spacing w:before="200" w:after="200"/>
    </w:pPr>
    <w:rPr>
      <w:sz w:val="24"/>
      <w:szCs w:val="24"/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40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1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2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3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4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5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6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7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after="0" w:line="240" w:lineRule="auto"/>
    </w:pPr>
    <w:rPr>
      <w:rFonts w:ascii="Calibri" w:hAnsi="Calibri" w:eastAsia="Calibri" w:cs="Times New Roman"/>
      <w:lang w:val="ru-RU" w:eastAsia="ru-RU" w:bidi="ar-SA"/>
    </w:rPr>
  </w:style>
  <w:style w:type="character" w:customStyle="1" w:styleId="50">
    <w:name w:val="Title Char"/>
    <w:basedOn w:val="11"/>
    <w:uiPriority w:val="10"/>
    <w:rPr>
      <w:sz w:val="48"/>
      <w:szCs w:val="48"/>
    </w:rPr>
  </w:style>
  <w:style w:type="character" w:customStyle="1" w:styleId="51">
    <w:name w:val="Subtitle Char"/>
    <w:basedOn w:val="11"/>
    <w:link w:val="37"/>
    <w:uiPriority w:val="11"/>
    <w:rPr>
      <w:sz w:val="24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type="character" w:customStyle="1" w:styleId="53">
    <w:name w:val="Quote Char"/>
    <w:link w:val="52"/>
    <w:uiPriority w:val="29"/>
    <w:rPr>
      <w:i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ind w:left="720" w:right="720"/>
      <w:contextualSpacing w:val="0"/>
    </w:pPr>
    <w:rPr>
      <w:i/>
    </w:rPr>
  </w:style>
  <w:style w:type="character" w:customStyle="1" w:styleId="55">
    <w:name w:val="Intense Quote Char"/>
    <w:link w:val="54"/>
    <w:uiPriority w:val="30"/>
    <w:rPr>
      <w:i/>
    </w:rPr>
  </w:style>
  <w:style w:type="character" w:customStyle="1" w:styleId="56">
    <w:name w:val="Header Char"/>
    <w:basedOn w:val="11"/>
    <w:uiPriority w:val="99"/>
  </w:style>
  <w:style w:type="character" w:customStyle="1" w:styleId="57">
    <w:name w:val="Footer Char"/>
    <w:basedOn w:val="11"/>
    <w:uiPriority w:val="99"/>
  </w:style>
  <w:style w:type="character" w:customStyle="1" w:styleId="58">
    <w:name w:val="Caption Char"/>
    <w:uiPriority w:val="99"/>
  </w:style>
  <w:style w:type="table" w:customStyle="1" w:styleId="59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FFFFF" w:fill="F1F1F1" w:themeFill="text1" w:themeFillTint="0D"/>
      </w:tcPr>
    </w:tblStylePr>
    <w:tblStylePr w:type="band1Horz">
      <w:tcPr>
        <w:shd w:val="clear" w:color="FFFFFF" w:fill="F1F1F1" w:themeFill="text1" w:themeFillTint="0D"/>
      </w:tcPr>
    </w:tblStylePr>
  </w:style>
  <w:style w:type="table" w:customStyle="1" w:styleId="61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63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64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65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73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</w:style>
  <w:style w:type="table" w:customStyle="1" w:styleId="74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75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76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77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78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79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80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</w:style>
  <w:style w:type="table" w:customStyle="1" w:styleId="81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82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83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84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85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86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87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FFFFFF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CE6F2" w:themeFill="accent1" w:themeFillTint="32"/>
      </w:tcPr>
    </w:tblStylePr>
  </w:style>
  <w:style w:type="table" w:customStyle="1" w:styleId="88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FFFFFF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89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FFFFFF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90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91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92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93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band1Vert">
      <w:tcPr>
        <w:shd w:val="clear" w:color="FFFFFF" w:fill="898989" w:themeFill="text1" w:themeFillTint="75"/>
      </w:tcPr>
    </w:tblStylePr>
    <w:tblStylePr w:type="band1Horz">
      <w:tcPr>
        <w:shd w:val="clear" w:color="FFFFFF" w:fill="898989" w:themeFill="text1" w:themeFillTint="75"/>
      </w:tcPr>
    </w:tblStylePr>
  </w:style>
  <w:style w:type="table" w:customStyle="1" w:styleId="94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band1Vert">
      <w:tcPr>
        <w:shd w:val="clear" w:color="FFFFFF" w:fill="AEC5E0" w:themeFill="accent1" w:themeFillTint="75"/>
      </w:tcPr>
    </w:tblStylePr>
    <w:tblStylePr w:type="band1Horz">
      <w:tcPr>
        <w:shd w:val="clear" w:color="FFFFFF" w:fill="AEC5E0" w:themeFill="accent1" w:themeFillTint="75"/>
      </w:tcPr>
    </w:tblStylePr>
  </w:style>
  <w:style w:type="table" w:customStyle="1" w:styleId="95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band1Vert">
      <w:tcPr>
        <w:shd w:val="clear" w:color="FFFFFF" w:fill="E2AEAD" w:themeFill="accent2" w:themeFillTint="75"/>
      </w:tcPr>
    </w:tblStylePr>
    <w:tblStylePr w:type="band1Horz">
      <w:tcPr>
        <w:shd w:val="clear" w:color="FFFFFF" w:fill="E2AEAD" w:themeFill="accent2" w:themeFillTint="75"/>
      </w:tcPr>
    </w:tblStylePr>
  </w:style>
  <w:style w:type="table" w:customStyle="1" w:styleId="96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band1Vert">
      <w:tcPr>
        <w:shd w:val="clear" w:color="FFFFFF" w:fill="D1DFB2" w:themeFill="accent3" w:themeFillTint="75"/>
      </w:tcPr>
    </w:tblStylePr>
    <w:tblStylePr w:type="band1Horz">
      <w:tcPr>
        <w:shd w:val="clear" w:color="FFFFFF" w:fill="D1DFB2" w:themeFill="accent3" w:themeFillTint="75"/>
      </w:tcPr>
    </w:tblStylePr>
  </w:style>
  <w:style w:type="table" w:customStyle="1" w:styleId="97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band1Vert">
      <w:tcPr>
        <w:shd w:val="clear" w:color="FFFFFF" w:fill="C4B7D4" w:themeFill="accent4" w:themeFillTint="75"/>
      </w:tcPr>
    </w:tblStylePr>
    <w:tblStylePr w:type="band1Horz">
      <w:tcPr>
        <w:shd w:val="clear" w:color="FFFFFF" w:fill="C4B7D4" w:themeFill="accent4" w:themeFillTint="75"/>
      </w:tcPr>
    </w:tblStylePr>
  </w:style>
  <w:style w:type="table" w:customStyle="1" w:styleId="98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band1Vert">
      <w:tcPr>
        <w:shd w:val="clear" w:color="FFFFFF" w:fill="ACD8E4" w:themeFill="accent5" w:themeFillTint="75"/>
      </w:tcPr>
    </w:tblStylePr>
    <w:tblStylePr w:type="band1Horz">
      <w:tcPr>
        <w:shd w:val="clear" w:color="FFFFFF" w:fill="ACD8E4" w:themeFill="accent5" w:themeFillTint="75"/>
      </w:tcPr>
    </w:tblStylePr>
  </w:style>
  <w:style w:type="table" w:customStyle="1" w:styleId="99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band1Vert">
      <w:tcPr>
        <w:shd w:val="clear" w:color="FFFFFF" w:fill="FBCEAA" w:themeFill="accent6" w:themeFillTint="75"/>
      </w:tcPr>
    </w:tblStylePr>
    <w:tblStylePr w:type="band1Horz">
      <w:tcPr>
        <w:shd w:val="clear" w:color="FFFFFF" w:fill="FBCEAA" w:themeFill="accent6" w:themeFillTint="75"/>
      </w:tcPr>
    </w:tblStylePr>
  </w:style>
  <w:style w:type="table" w:customStyle="1" w:styleId="100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FFFFF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FFFFF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BEBEBE" w:themeFill="text1" w:themeFillTint="40"/>
      </w:tcPr>
    </w:tblStylePr>
    <w:tblStylePr w:type="band1Horz">
      <w:tcPr>
        <w:shd w:val="clear" w:color="FFFFFF" w:fill="BEBEBE" w:themeFill="text1" w:themeFillTint="40"/>
      </w:tcPr>
    </w:tblStylePr>
  </w:style>
  <w:style w:type="table" w:customStyle="1" w:styleId="115">
    <w:name w:val="List Table 1 Light - Accent 1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2DFEE" w:themeFill="accent1" w:themeFillTint="40"/>
      </w:tcPr>
    </w:tblStylePr>
    <w:tblStylePr w:type="band1Horz">
      <w:tcPr>
        <w:shd w:val="clear" w:color="FFFFFF" w:fill="D2DFEE" w:themeFill="accent1" w:themeFillTint="40"/>
      </w:tcPr>
    </w:tblStylePr>
  </w:style>
  <w:style w:type="table" w:customStyle="1" w:styleId="116">
    <w:name w:val="List Table 1 Light - Accent 2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EFD3D2" w:themeFill="accent2" w:themeFillTint="40"/>
      </w:tcPr>
    </w:tblStylePr>
    <w:tblStylePr w:type="band1Horz">
      <w:tcPr>
        <w:shd w:val="clear" w:color="FFFFFF" w:fill="EFD3D2" w:themeFill="accent2" w:themeFillTint="40"/>
      </w:tcPr>
    </w:tblStylePr>
  </w:style>
  <w:style w:type="table" w:customStyle="1" w:styleId="117">
    <w:name w:val="List Table 1 Light - Accent 3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E5EDD5" w:themeFill="accent3" w:themeFillTint="40"/>
      </w:tcPr>
    </w:tblStylePr>
    <w:tblStylePr w:type="band1Horz">
      <w:tcPr>
        <w:shd w:val="clear" w:color="FFFFFF" w:fill="E5EDD5" w:themeFill="accent3" w:themeFillTint="40"/>
      </w:tcPr>
    </w:tblStylePr>
  </w:style>
  <w:style w:type="table" w:customStyle="1" w:styleId="118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FD8E7" w:themeFill="accent4" w:themeFillTint="40"/>
      </w:tcPr>
    </w:tblStylePr>
    <w:tblStylePr w:type="band1Horz">
      <w:tcPr>
        <w:shd w:val="clear" w:color="FFFFFF" w:fill="DFD8E7" w:themeFill="accent4" w:themeFillTint="40"/>
      </w:tcPr>
    </w:tblStylePr>
  </w:style>
  <w:style w:type="table" w:customStyle="1" w:styleId="119">
    <w:name w:val="List Table 1 Light - Accent 5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1EAF0" w:themeFill="accent5" w:themeFillTint="40"/>
      </w:tcPr>
    </w:tblStylePr>
    <w:tblStylePr w:type="band1Horz">
      <w:tcPr>
        <w:shd w:val="clear" w:color="FFFFFF" w:fill="D1EAF0" w:themeFill="accent5" w:themeFillTint="40"/>
      </w:tcPr>
    </w:tblStylePr>
  </w:style>
  <w:style w:type="table" w:customStyle="1" w:styleId="120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FCE4D0" w:themeFill="accent6" w:themeFillTint="40"/>
      </w:tcPr>
    </w:tblStylePr>
    <w:tblStylePr w:type="band1Horz">
      <w:tcPr>
        <w:shd w:val="clear" w:color="FFFFFF" w:fill="FCE4D0" w:themeFill="accent6" w:themeFillTint="40"/>
      </w:tcPr>
    </w:tblStylePr>
  </w:style>
  <w:style w:type="table" w:customStyle="1" w:styleId="121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</w:style>
  <w:style w:type="table" w:customStyle="1" w:styleId="122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</w:style>
  <w:style w:type="table" w:customStyle="1" w:styleId="123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</w:style>
  <w:style w:type="table" w:customStyle="1" w:styleId="124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</w:style>
  <w:style w:type="table" w:customStyle="1" w:styleId="125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</w:style>
  <w:style w:type="table" w:customStyle="1" w:styleId="126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</w:style>
  <w:style w:type="table" w:customStyle="1" w:styleId="127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</w:style>
  <w:style w:type="table" w:customStyle="1" w:styleId="128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</w:style>
  <w:style w:type="table" w:customStyle="1" w:styleId="136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</w:style>
  <w:style w:type="table" w:customStyle="1" w:styleId="137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</w:style>
  <w:style w:type="table" w:customStyle="1" w:styleId="138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</w:style>
  <w:style w:type="table" w:customStyle="1" w:styleId="139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</w:style>
  <w:style w:type="table" w:customStyle="1" w:styleId="140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</w:style>
  <w:style w:type="table" w:customStyle="1" w:styleId="141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</w:style>
  <w:style w:type="table" w:customStyle="1" w:styleId="142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FFFFFF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</w:style>
  <w:style w:type="table" w:customStyle="1" w:styleId="143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144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FFFFFF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795" w:themeFill="accent2" w:themeFillTint="97"/>
      </w:tcPr>
    </w:tblStylePr>
  </w:style>
  <w:style w:type="table" w:customStyle="1" w:styleId="145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FFFFFF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C" w:themeFill="accent3" w:themeFillTint="98"/>
      </w:tcPr>
    </w:tblStylePr>
  </w:style>
  <w:style w:type="table" w:customStyle="1" w:styleId="146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147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148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customStyle="1" w:styleId="149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FFFFFF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164">
    <w:name w:val="Lined - Accent 1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</w:style>
  <w:style w:type="table" w:customStyle="1" w:styleId="165">
    <w:name w:val="Lined - Accent 2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166">
    <w:name w:val="Lined - Accent 3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167">
    <w:name w:val="Lined - Accent 4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168">
    <w:name w:val="Lined - Accent 5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169">
    <w:name w:val="Lined - Accent 6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170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171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</w:style>
  <w:style w:type="table" w:customStyle="1" w:styleId="172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173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174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175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176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177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link w:val="21"/>
    <w:qFormat/>
    <w:uiPriority w:val="99"/>
    <w:rPr>
      <w:sz w:val="18"/>
    </w:rPr>
  </w:style>
  <w:style w:type="character" w:customStyle="1" w:styleId="185">
    <w:name w:val="Endnote Text Char"/>
    <w:link w:val="19"/>
    <w:qFormat/>
    <w:uiPriority w:val="99"/>
    <w:rPr>
      <w:sz w:val="20"/>
    </w:rPr>
  </w:style>
  <w:style w:type="paragraph" w:customStyle="1" w:styleId="186">
    <w:name w:val="TOC Heading"/>
    <w:unhideWhenUsed/>
    <w:qFormat/>
    <w:uiPriority w:val="39"/>
    <w:rPr>
      <w:rFonts w:ascii="Calibri" w:hAnsi="Calibri" w:eastAsia="Calibri" w:cs="Times New Roman"/>
      <w:lang w:val="ru-RU" w:eastAsia="ru-RU" w:bidi="ar-SA"/>
    </w:rPr>
  </w:style>
  <w:style w:type="character" w:customStyle="1" w:styleId="187">
    <w:name w:val="Основной текст с отступом Знак"/>
    <w:link w:val="34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88">
    <w:name w:val="Заголовок Знак"/>
    <w:link w:val="35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89">
    <w:name w:val="Основной текст Знак"/>
    <w:link w:val="26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90">
    <w:name w:val="Текст Знак"/>
    <w:link w:val="18"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191">
    <w:name w:val="Верхний колонтитул Знак"/>
    <w:link w:val="23"/>
    <w:qFormat/>
    <w:uiPriority w:val="99"/>
    <w:rPr>
      <w:rFonts w:ascii="Times New Roman" w:hAnsi="Times New Roman" w:eastAsia="Times New Roman"/>
    </w:rPr>
  </w:style>
  <w:style w:type="character" w:customStyle="1" w:styleId="192">
    <w:name w:val="Нижний колонтитул Знак"/>
    <w:link w:val="36"/>
    <w:qFormat/>
    <w:uiPriority w:val="99"/>
    <w:rPr>
      <w:rFonts w:ascii="Times New Roman" w:hAnsi="Times New Roman" w:eastAsia="Times New Roman"/>
    </w:rPr>
  </w:style>
  <w:style w:type="character" w:customStyle="1" w:styleId="193">
    <w:name w:val="Заголовок 1 Знак"/>
    <w:link w:val="2"/>
    <w:qFormat/>
    <w:uiPriority w:val="9"/>
    <w:rPr>
      <w:rFonts w:ascii="Times New Roman" w:hAnsi="Times New Roman" w:eastAsia="Times New Roman"/>
      <w:b/>
      <w:bCs/>
      <w:caps/>
      <w:sz w:val="28"/>
      <w:szCs w:val="28"/>
    </w:rPr>
  </w:style>
  <w:style w:type="character" w:customStyle="1" w:styleId="194">
    <w:name w:val="Заголовок 2 Знак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95">
    <w:name w:val="Заголовок 3 Знак"/>
    <w:link w:val="4"/>
    <w:qFormat/>
    <w:uiPriority w:val="9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196">
    <w:name w:val="Заголовок 4 Знак"/>
    <w:link w:val="5"/>
    <w:qFormat/>
    <w:uiPriority w:val="9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197">
    <w:name w:val="Текст выноски Знак"/>
    <w:basedOn w:val="11"/>
    <w:link w:val="17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2019-05-27T11:07:00Z</dcterms:created>
  <dc:creator>ktn</dc:creator>
  <cp:lastModifiedBy>Александр Коршу�</cp:lastModifiedBy>
  <dcterms:modified xsi:type="dcterms:W3CDTF">2023-06-20T02:54:29Z</dcterms:modified>
  <dc:title>ФЕДЕРАЛЬНОЕ АГЕНТСТВО ПО ОБРАЗОВАНИЮ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5BC2291EC1CB4EBCA31705F456CA61BC</vt:lpwstr>
  </property>
</Properties>
</file>